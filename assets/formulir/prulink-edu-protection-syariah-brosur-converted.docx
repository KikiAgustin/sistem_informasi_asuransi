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67B4A" w14:textId="77777777" w:rsidR="00FC1F53" w:rsidRDefault="00FC1F53">
      <w:pPr>
        <w:pStyle w:val="BodyText"/>
        <w:rPr>
          <w:rFonts w:ascii="Times New Roman"/>
        </w:rPr>
      </w:pPr>
    </w:p>
    <w:p w14:paraId="3E749395" w14:textId="77777777" w:rsidR="00FC1F53" w:rsidRDefault="00FC1F53">
      <w:pPr>
        <w:pStyle w:val="BodyText"/>
        <w:rPr>
          <w:rFonts w:ascii="Times New Roman"/>
        </w:rPr>
      </w:pPr>
    </w:p>
    <w:p w14:paraId="194EA2D5" w14:textId="77777777" w:rsidR="00FC1F53" w:rsidRDefault="00FC1F53">
      <w:pPr>
        <w:pStyle w:val="BodyText"/>
        <w:spacing w:before="3"/>
        <w:rPr>
          <w:rFonts w:ascii="Times New Roman"/>
          <w:sz w:val="19"/>
        </w:rPr>
      </w:pPr>
    </w:p>
    <w:p w14:paraId="78C987D6" w14:textId="77777777" w:rsidR="00FC1F53" w:rsidRDefault="003B7E7D">
      <w:pPr>
        <w:pStyle w:val="Title"/>
        <w:rPr>
          <w:lang w:val="en-US"/>
        </w:rPr>
      </w:pPr>
      <w:r>
        <w:rPr>
          <w:lang w:val="en-US"/>
        </w:rPr>
        <w:t>ASURANSI PENDIDIKAN</w:t>
      </w:r>
    </w:p>
    <w:p w14:paraId="666D215D" w14:textId="77777777" w:rsidR="00FC1F53" w:rsidRDefault="00FC1F53">
      <w:pPr>
        <w:pStyle w:val="BodyText"/>
      </w:pPr>
    </w:p>
    <w:p w14:paraId="03A5DA1C" w14:textId="77777777" w:rsidR="00FC1F53" w:rsidRDefault="00FC1F53">
      <w:pPr>
        <w:pStyle w:val="BodyText"/>
      </w:pPr>
    </w:p>
    <w:p w14:paraId="0CAD182D" w14:textId="77777777" w:rsidR="00FC1F53" w:rsidRDefault="00FC1F53">
      <w:pPr>
        <w:pStyle w:val="BodyText"/>
      </w:pPr>
    </w:p>
    <w:p w14:paraId="67852C12" w14:textId="77777777" w:rsidR="00FC1F53" w:rsidRDefault="00FC1F53">
      <w:pPr>
        <w:pStyle w:val="BodyText"/>
      </w:pPr>
    </w:p>
    <w:p w14:paraId="7AF89171" w14:textId="77777777" w:rsidR="00FC1F53" w:rsidRDefault="00FC1F53">
      <w:pPr>
        <w:pStyle w:val="BodyText"/>
      </w:pPr>
    </w:p>
    <w:p w14:paraId="2CF09343" w14:textId="77777777" w:rsidR="00FC1F53" w:rsidRDefault="00FC1F53">
      <w:pPr>
        <w:pStyle w:val="BodyText"/>
      </w:pPr>
    </w:p>
    <w:p w14:paraId="244E4AE2" w14:textId="77777777" w:rsidR="00FC1F53" w:rsidRDefault="00FC1F53">
      <w:pPr>
        <w:pStyle w:val="BodyText"/>
      </w:pPr>
    </w:p>
    <w:p w14:paraId="6A9B75E6" w14:textId="77777777" w:rsidR="00FC1F53" w:rsidRDefault="00FC1F53">
      <w:pPr>
        <w:pStyle w:val="BodyText"/>
      </w:pPr>
    </w:p>
    <w:p w14:paraId="6906E26D" w14:textId="77777777" w:rsidR="00FC1F53" w:rsidRDefault="00FC1F53">
      <w:pPr>
        <w:pStyle w:val="BodyText"/>
      </w:pPr>
    </w:p>
    <w:p w14:paraId="482962B0" w14:textId="77777777" w:rsidR="00FC1F53" w:rsidRDefault="00FC1F53">
      <w:pPr>
        <w:pStyle w:val="BodyText"/>
      </w:pPr>
    </w:p>
    <w:p w14:paraId="76BBD3C6" w14:textId="77777777" w:rsidR="00FC1F53" w:rsidRDefault="00FC1F53">
      <w:pPr>
        <w:pStyle w:val="BodyText"/>
      </w:pPr>
    </w:p>
    <w:p w14:paraId="1EB84AF8" w14:textId="77777777" w:rsidR="00FC1F53" w:rsidRDefault="00FC1F53">
      <w:pPr>
        <w:pStyle w:val="BodyText"/>
      </w:pPr>
    </w:p>
    <w:p w14:paraId="1F20BF46" w14:textId="77777777" w:rsidR="00FC1F53" w:rsidRDefault="00FC1F53">
      <w:pPr>
        <w:pStyle w:val="BodyText"/>
      </w:pPr>
    </w:p>
    <w:p w14:paraId="4656963A" w14:textId="77777777" w:rsidR="00FC1F53" w:rsidRDefault="00FC1F53">
      <w:pPr>
        <w:pStyle w:val="BodyText"/>
      </w:pPr>
    </w:p>
    <w:p w14:paraId="02CE18F3" w14:textId="77777777" w:rsidR="00FC1F53" w:rsidRDefault="00FC1F53">
      <w:pPr>
        <w:pStyle w:val="BodyText"/>
      </w:pPr>
    </w:p>
    <w:p w14:paraId="379FC8A4" w14:textId="77777777" w:rsidR="00FC1F53" w:rsidRDefault="00FC1F53">
      <w:pPr>
        <w:pStyle w:val="BodyText"/>
      </w:pPr>
    </w:p>
    <w:p w14:paraId="07E1156C" w14:textId="77777777" w:rsidR="00FC1F53" w:rsidRDefault="00FC1F53">
      <w:pPr>
        <w:pStyle w:val="BodyText"/>
      </w:pPr>
    </w:p>
    <w:p w14:paraId="60FF928B" w14:textId="77777777" w:rsidR="00FC1F53" w:rsidRDefault="00FC1F53">
      <w:pPr>
        <w:pStyle w:val="BodyText"/>
      </w:pPr>
    </w:p>
    <w:p w14:paraId="47A5D52F" w14:textId="77777777" w:rsidR="00FC1F53" w:rsidRDefault="00FC1F53">
      <w:pPr>
        <w:pStyle w:val="BodyText"/>
      </w:pPr>
    </w:p>
    <w:p w14:paraId="3FF03B20" w14:textId="77777777" w:rsidR="00FC1F53" w:rsidRDefault="00FC1F53">
      <w:pPr>
        <w:pStyle w:val="BodyText"/>
      </w:pPr>
    </w:p>
    <w:p w14:paraId="7E19064D" w14:textId="77777777" w:rsidR="00FC1F53" w:rsidRDefault="00FC1F53">
      <w:pPr>
        <w:pStyle w:val="BodyText"/>
      </w:pPr>
    </w:p>
    <w:p w14:paraId="2113A359" w14:textId="77777777" w:rsidR="00FC1F53" w:rsidRDefault="00FC1F53">
      <w:pPr>
        <w:pStyle w:val="BodyText"/>
      </w:pPr>
    </w:p>
    <w:p w14:paraId="096E4C0D" w14:textId="77777777" w:rsidR="00FC1F53" w:rsidRDefault="00FC1F53">
      <w:pPr>
        <w:pStyle w:val="BodyText"/>
      </w:pPr>
    </w:p>
    <w:p w14:paraId="67684378" w14:textId="77777777" w:rsidR="00FC1F53" w:rsidRDefault="00FC1F53">
      <w:pPr>
        <w:pStyle w:val="BodyText"/>
      </w:pPr>
    </w:p>
    <w:p w14:paraId="25F14E01" w14:textId="77777777" w:rsidR="00FC1F53" w:rsidRDefault="00FC1F53">
      <w:pPr>
        <w:pStyle w:val="BodyText"/>
      </w:pPr>
    </w:p>
    <w:p w14:paraId="354A360F" w14:textId="77777777" w:rsidR="00FC1F53" w:rsidRDefault="00FC1F53">
      <w:pPr>
        <w:pStyle w:val="BodyText"/>
      </w:pPr>
    </w:p>
    <w:p w14:paraId="7B08B20A" w14:textId="77777777" w:rsidR="00FC1F53" w:rsidRDefault="00FC1F53">
      <w:pPr>
        <w:pStyle w:val="BodyText"/>
      </w:pPr>
    </w:p>
    <w:p w14:paraId="17A32C9C" w14:textId="77777777" w:rsidR="00FC1F53" w:rsidRDefault="00FC1F53">
      <w:pPr>
        <w:pStyle w:val="BodyText"/>
      </w:pPr>
    </w:p>
    <w:p w14:paraId="69F323A0" w14:textId="77777777" w:rsidR="00FC1F53" w:rsidRDefault="00FC1F53">
      <w:pPr>
        <w:pStyle w:val="BodyText"/>
      </w:pPr>
    </w:p>
    <w:p w14:paraId="2FAAB1DA" w14:textId="77777777" w:rsidR="00FC1F53" w:rsidRDefault="00FC1F53">
      <w:pPr>
        <w:pStyle w:val="BodyText"/>
      </w:pPr>
    </w:p>
    <w:p w14:paraId="4275D448" w14:textId="77777777" w:rsidR="00FC1F53" w:rsidRDefault="00FC1F53">
      <w:pPr>
        <w:pStyle w:val="BodyText"/>
      </w:pPr>
    </w:p>
    <w:p w14:paraId="3D5DB110" w14:textId="77777777" w:rsidR="00FC1F53" w:rsidRDefault="00FC1F53">
      <w:pPr>
        <w:pStyle w:val="BodyText"/>
      </w:pPr>
    </w:p>
    <w:p w14:paraId="4E5E83A9" w14:textId="77777777" w:rsidR="00FC1F53" w:rsidRDefault="00FC1F53">
      <w:pPr>
        <w:pStyle w:val="BodyText"/>
        <w:spacing w:before="9"/>
        <w:rPr>
          <w:sz w:val="18"/>
        </w:rPr>
      </w:pPr>
    </w:p>
    <w:p w14:paraId="1AEDC3DD" w14:textId="77777777" w:rsidR="00FC1F53" w:rsidRDefault="00FC1F53">
      <w:pPr>
        <w:rPr>
          <w:sz w:val="18"/>
        </w:rPr>
        <w:sectPr w:rsidR="00FC1F53">
          <w:type w:val="continuous"/>
          <w:pgSz w:w="11340" w:h="11910"/>
          <w:pgMar w:top="1100" w:right="400" w:bottom="280" w:left="180" w:header="720" w:footer="720" w:gutter="0"/>
          <w:cols w:space="720"/>
        </w:sectPr>
      </w:pPr>
    </w:p>
    <w:p w14:paraId="2E7FA41E" w14:textId="77777777" w:rsidR="00FC1F53" w:rsidRDefault="003B7E7D">
      <w:pPr>
        <w:spacing w:before="118" w:line="152" w:lineRule="exact"/>
        <w:ind w:left="990" w:right="38"/>
        <w:jc w:val="center"/>
        <w:rPr>
          <w:b/>
          <w:sz w:val="14"/>
        </w:rPr>
      </w:pPr>
      <w:r>
        <w:rPr>
          <w:b/>
          <w:color w:val="FFFFFF"/>
          <w:sz w:val="14"/>
        </w:rPr>
        <w:t>PT Prudential Life Assurance</w:t>
      </w:r>
    </w:p>
    <w:p w14:paraId="71C7DA87" w14:textId="77777777" w:rsidR="00FC1F53" w:rsidRDefault="003B7E7D">
      <w:pPr>
        <w:spacing w:line="142" w:lineRule="exact"/>
        <w:ind w:left="990" w:right="38"/>
        <w:jc w:val="center"/>
        <w:rPr>
          <w:sz w:val="14"/>
        </w:rPr>
      </w:pPr>
      <w:r>
        <w:rPr>
          <w:color w:val="FFFFFF"/>
          <w:sz w:val="14"/>
        </w:rPr>
        <w:t>Prudential Tower</w:t>
      </w:r>
    </w:p>
    <w:p w14:paraId="1B175FC3" w14:textId="77777777" w:rsidR="00FC1F53" w:rsidRDefault="003B7E7D">
      <w:pPr>
        <w:spacing w:before="6" w:line="211" w:lineRule="auto"/>
        <w:ind w:left="992" w:right="38"/>
        <w:jc w:val="center"/>
        <w:rPr>
          <w:sz w:val="14"/>
        </w:rPr>
      </w:pPr>
      <w:r>
        <w:rPr>
          <w:color w:val="FFFFFF"/>
          <w:sz w:val="14"/>
        </w:rPr>
        <w:t xml:space="preserve">Jl. Jend. Sudirman </w:t>
      </w:r>
      <w:r>
        <w:rPr>
          <w:color w:val="FFFFFF"/>
          <w:spacing w:val="-3"/>
          <w:sz w:val="14"/>
        </w:rPr>
        <w:t xml:space="preserve">Kav. </w:t>
      </w:r>
      <w:r>
        <w:rPr>
          <w:color w:val="FFFFFF"/>
          <w:sz w:val="14"/>
        </w:rPr>
        <w:t xml:space="preserve">79, Jakarta 12910, Indonesia </w:t>
      </w:r>
      <w:r>
        <w:rPr>
          <w:color w:val="FFFFFF"/>
          <w:spacing w:val="-4"/>
          <w:sz w:val="14"/>
        </w:rPr>
        <w:t xml:space="preserve">Tel: </w:t>
      </w:r>
      <w:r>
        <w:rPr>
          <w:color w:val="FFFFFF"/>
          <w:sz w:val="14"/>
        </w:rPr>
        <w:t>(62 21) 2995 8888</w:t>
      </w:r>
    </w:p>
    <w:p w14:paraId="6AC172E9" w14:textId="77777777" w:rsidR="00FC1F53" w:rsidRDefault="003B7E7D">
      <w:pPr>
        <w:spacing w:line="137" w:lineRule="exact"/>
        <w:ind w:left="1938"/>
        <w:rPr>
          <w:sz w:val="14"/>
        </w:rPr>
      </w:pPr>
      <w:r>
        <w:rPr>
          <w:color w:val="FFFFFF"/>
          <w:sz w:val="14"/>
        </w:rPr>
        <w:t>Fax: (62 21) 2995</w:t>
      </w:r>
      <w:r>
        <w:rPr>
          <w:color w:val="FFFFFF"/>
          <w:spacing w:val="-27"/>
          <w:sz w:val="14"/>
        </w:rPr>
        <w:t xml:space="preserve"> </w:t>
      </w:r>
      <w:r>
        <w:rPr>
          <w:color w:val="FFFFFF"/>
          <w:sz w:val="14"/>
        </w:rPr>
        <w:t>8800</w:t>
      </w:r>
    </w:p>
    <w:p w14:paraId="1A6241E5" w14:textId="77777777" w:rsidR="00FC1F53" w:rsidRDefault="003B7E7D">
      <w:pPr>
        <w:spacing w:before="6" w:line="211" w:lineRule="auto"/>
        <w:ind w:left="1497" w:right="543" w:firstLine="386"/>
        <w:rPr>
          <w:sz w:val="14"/>
        </w:rPr>
      </w:pPr>
      <w:r>
        <w:rPr>
          <w:color w:val="FFFFFF"/>
          <w:sz w:val="14"/>
        </w:rPr>
        <w:t xml:space="preserve">Customer Line: </w:t>
      </w:r>
      <w:r>
        <w:rPr>
          <w:color w:val="FFFFFF"/>
          <w:sz w:val="14"/>
        </w:rPr>
        <w:t>1500085 Email:</w:t>
      </w:r>
      <w:r>
        <w:rPr>
          <w:color w:val="FFFFFF"/>
          <w:spacing w:val="-18"/>
          <w:sz w:val="14"/>
        </w:rPr>
        <w:t xml:space="preserve"> </w:t>
      </w:r>
      <w:hyperlink r:id="rId8">
        <w:r>
          <w:rPr>
            <w:color w:val="FFFFFF"/>
            <w:sz w:val="14"/>
          </w:rPr>
          <w:t>customer</w:t>
        </w:r>
      </w:hyperlink>
      <w:hyperlink r:id="rId9">
        <w:r>
          <w:rPr>
            <w:color w:val="FFFFFF"/>
            <w:sz w:val="14"/>
          </w:rPr>
          <w:t>.idn@prudential.co.id</w:t>
        </w:r>
      </w:hyperlink>
    </w:p>
    <w:p w14:paraId="46869B39" w14:textId="77777777" w:rsidR="00FC1F53" w:rsidRDefault="003B7E7D">
      <w:pPr>
        <w:spacing w:line="146" w:lineRule="exact"/>
        <w:ind w:left="1703"/>
        <w:rPr>
          <w:sz w:val="14"/>
        </w:rPr>
      </w:pPr>
      <w:r>
        <w:rPr>
          <w:color w:val="FFFFFF"/>
          <w:sz w:val="14"/>
        </w:rPr>
        <w:t xml:space="preserve">Website: </w:t>
      </w:r>
      <w:r>
        <w:fldChar w:fldCharType="begin"/>
      </w:r>
      <w:r>
        <w:instrText xml:space="preserve"> HYPERLINK "http://www.prudential.co.id/" \h </w:instrText>
      </w:r>
      <w:r>
        <w:fldChar w:fldCharType="separate"/>
      </w:r>
      <w:r>
        <w:rPr>
          <w:color w:val="FFFFFF"/>
          <w:sz w:val="14"/>
        </w:rPr>
        <w:t>www.prudential.co.id</w:t>
      </w:r>
      <w:r>
        <w:rPr>
          <w:color w:val="FFFFFF"/>
          <w:sz w:val="14"/>
        </w:rPr>
        <w:fldChar w:fldCharType="end"/>
      </w:r>
    </w:p>
    <w:p w14:paraId="34FDB9EA" w14:textId="77777777" w:rsidR="00FC1F53" w:rsidRDefault="003B7E7D">
      <w:pPr>
        <w:spacing w:before="100" w:line="276" w:lineRule="auto"/>
        <w:ind w:left="992" w:right="1147"/>
        <w:rPr>
          <w:rFonts w:ascii="Trebuchet MS"/>
          <w:b/>
          <w:sz w:val="24"/>
        </w:rPr>
      </w:pPr>
      <w:r>
        <w:br w:type="column"/>
      </w:r>
      <w:r>
        <w:rPr>
          <w:rFonts w:ascii="Trebuchet MS"/>
          <w:b/>
          <w:color w:val="69757C"/>
          <w:sz w:val="24"/>
        </w:rPr>
        <w:t>Lindungi keceriaannya hari i</w:t>
      </w:r>
      <w:r>
        <w:rPr>
          <w:rFonts w:ascii="Trebuchet MS"/>
          <w:b/>
          <w:color w:val="69757C"/>
          <w:sz w:val="24"/>
        </w:rPr>
        <w:t>ni dan pendidikannya hari nanti.</w:t>
      </w:r>
    </w:p>
    <w:p w14:paraId="04D2288B" w14:textId="77777777" w:rsidR="00FC1F53" w:rsidRDefault="00FC1F53">
      <w:pPr>
        <w:spacing w:line="276" w:lineRule="auto"/>
        <w:rPr>
          <w:rFonts w:ascii="Trebuchet MS"/>
          <w:sz w:val="24"/>
        </w:rPr>
        <w:sectPr w:rsidR="00FC1F53">
          <w:type w:val="continuous"/>
          <w:pgSz w:w="11340" w:h="11910"/>
          <w:pgMar w:top="1100" w:right="400" w:bottom="280" w:left="180" w:header="720" w:footer="720" w:gutter="0"/>
          <w:cols w:num="2" w:space="720" w:equalWidth="0">
            <w:col w:w="4355" w:space="470"/>
            <w:col w:w="5935"/>
          </w:cols>
        </w:sectPr>
      </w:pPr>
    </w:p>
    <w:p w14:paraId="0D6A0A81" w14:textId="77777777" w:rsidR="00FC1F53" w:rsidRDefault="003B7E7D">
      <w:pPr>
        <w:pStyle w:val="BodyText"/>
        <w:spacing w:before="3"/>
        <w:rPr>
          <w:rFonts w:ascii="Trebuchet MS"/>
          <w:b/>
          <w:sz w:val="7"/>
        </w:rPr>
      </w:pPr>
      <w:r>
        <w:pict w14:anchorId="6EE13AFD">
          <v:shapetype id="_x0000_t202" coordsize="21600,21600" o:spt="202" path="m,l,21600r21600,l21600,xe">
            <v:stroke joinstyle="miter"/>
            <v:path gradientshapeok="t" o:connecttype="rect"/>
          </v:shapetype>
          <v:shape id="_x0000_s1036" type="#_x0000_t202" style="position:absolute;margin-left:14.3pt;margin-top:14.95pt;width:10.2pt;height:65.05pt;z-index:251627008;mso-position-horizontal-relative:page;mso-position-vertical-relative:page;mso-width-relative:page;mso-height-relative:page" filled="f" stroked="f">
            <v:textbox style="layout-flow:vertical;mso-layout-flow-alt:bottom-to-top" inset="0,0,0,0">
              <w:txbxContent>
                <w:p w14:paraId="70A5B257" w14:textId="77777777" w:rsidR="00FC1F53" w:rsidRDefault="003B7E7D">
                  <w:pPr>
                    <w:spacing w:before="22"/>
                    <w:ind w:left="20"/>
                    <w:rPr>
                      <w:sz w:val="14"/>
                    </w:rPr>
                  </w:pPr>
                  <w:r>
                    <w:rPr>
                      <w:color w:val="FFFFFF"/>
                      <w:spacing w:val="-4"/>
                      <w:sz w:val="14"/>
                    </w:rPr>
                    <w:t>305/DR/BRCH/06/18</w:t>
                  </w:r>
                </w:p>
              </w:txbxContent>
            </v:textbox>
            <w10:wrap anchorx="page" anchory="page"/>
          </v:shape>
        </w:pict>
      </w:r>
    </w:p>
    <w:p w14:paraId="3821BE92" w14:textId="77777777" w:rsidR="00FC1F53" w:rsidRDefault="003B7E7D">
      <w:pPr>
        <w:pStyle w:val="BodyText"/>
        <w:spacing w:line="232" w:lineRule="exact"/>
        <w:ind w:left="100"/>
        <w:rPr>
          <w:rFonts w:ascii="Trebuchet MS"/>
        </w:rPr>
      </w:pPr>
      <w:r>
        <w:rPr>
          <w:rFonts w:ascii="Trebuchet MS"/>
          <w:position w:val="-4"/>
        </w:rPr>
      </w:r>
      <w:r>
        <w:rPr>
          <w:rFonts w:ascii="Trebuchet MS"/>
          <w:position w:val="-4"/>
        </w:rPr>
        <w:pict w14:anchorId="23460C4A">
          <v:shape id="_x0000_s1208" type="#_x0000_t202" style="width:255.15pt;height:11.35pt;mso-left-percent:-10001;mso-top-percent:-10001;mso-position-horizontal:absolute;mso-position-horizontal-relative:char;mso-position-vertical:absolute;mso-position-vertical-relative:line;mso-left-percent:-10001;mso-top-percent:-10001" fillcolor="#68737a" strokecolor="white" strokeweight=".25pt">
            <v:textbox inset="0,0,0,0">
              <w:txbxContent>
                <w:p w14:paraId="66237664" w14:textId="77777777" w:rsidR="00FC1F53" w:rsidRDefault="003B7E7D">
                  <w:pPr>
                    <w:spacing w:before="32"/>
                    <w:ind w:left="81"/>
                    <w:rPr>
                      <w:sz w:val="13"/>
                      <w:lang w:val="en-US"/>
                    </w:rPr>
                  </w:pPr>
                  <w:r>
                    <w:rPr>
                      <w:sz w:val="13"/>
                      <w:lang w:val="en-US"/>
                    </w:rPr>
                    <w:t xml:space="preserve">ASURANSIKU </w:t>
                  </w:r>
                  <w:proofErr w:type="spellStart"/>
                  <w:r>
                    <w:rPr>
                      <w:sz w:val="13"/>
                      <w:lang w:val="en-US"/>
                    </w:rPr>
                    <w:t>jl.</w:t>
                  </w:r>
                  <w:proofErr w:type="spellEnd"/>
                  <w:r>
                    <w:rPr>
                      <w:sz w:val="13"/>
                      <w:lang w:val="en-US"/>
                    </w:rPr>
                    <w:t xml:space="preserve"> </w:t>
                  </w:r>
                  <w:proofErr w:type="spellStart"/>
                  <w:r>
                    <w:rPr>
                      <w:sz w:val="13"/>
                      <w:lang w:val="en-US"/>
                    </w:rPr>
                    <w:t>Cibaduyut</w:t>
                  </w:r>
                  <w:proofErr w:type="spellEnd"/>
                  <w:r>
                    <w:rPr>
                      <w:sz w:val="13"/>
                      <w:lang w:val="en-US"/>
                    </w:rPr>
                    <w:t xml:space="preserve"> lama No, 57A</w:t>
                  </w:r>
                </w:p>
              </w:txbxContent>
            </v:textbox>
            <w10:anchorlock/>
          </v:shape>
        </w:pict>
      </w:r>
    </w:p>
    <w:p w14:paraId="0198BA5D" w14:textId="77777777" w:rsidR="00FC1F53" w:rsidRDefault="00FC1F53">
      <w:pPr>
        <w:spacing w:line="232" w:lineRule="exact"/>
        <w:rPr>
          <w:rFonts w:ascii="Trebuchet MS"/>
        </w:rPr>
        <w:sectPr w:rsidR="00FC1F53">
          <w:type w:val="continuous"/>
          <w:pgSz w:w="11340" w:h="11910"/>
          <w:pgMar w:top="1100" w:right="400" w:bottom="280" w:left="180" w:header="720" w:footer="720" w:gutter="0"/>
          <w:cols w:space="720"/>
        </w:sectPr>
      </w:pPr>
    </w:p>
    <w:p w14:paraId="5B3234A9" w14:textId="77777777" w:rsidR="00FC1F53" w:rsidRDefault="00FC1F53">
      <w:pPr>
        <w:pStyle w:val="BodyText"/>
        <w:rPr>
          <w:rFonts w:ascii="Trebuchet MS"/>
          <w:b/>
        </w:rPr>
      </w:pPr>
    </w:p>
    <w:p w14:paraId="301B1E0C" w14:textId="77777777" w:rsidR="00FC1F53" w:rsidRDefault="00FC1F53">
      <w:pPr>
        <w:pStyle w:val="BodyText"/>
        <w:spacing w:before="8"/>
        <w:rPr>
          <w:rFonts w:ascii="Trebuchet MS"/>
          <w:b/>
          <w:sz w:val="17"/>
        </w:rPr>
      </w:pPr>
    </w:p>
    <w:p w14:paraId="1B5C91D2" w14:textId="77777777" w:rsidR="00FC1F53" w:rsidRDefault="003B7E7D">
      <w:pPr>
        <w:spacing w:before="95"/>
        <w:ind w:left="6056"/>
        <w:jc w:val="both"/>
        <w:rPr>
          <w:sz w:val="28"/>
          <w:lang w:val="en-US"/>
        </w:rPr>
      </w:pPr>
      <w:r>
        <w:pict w14:anchorId="51522BFA">
          <v:shape id="_x0000_s1038" style="position:absolute;left:0;text-align:left;margin-left:297.55pt;margin-top:9.25pt;width:6.4pt;height:10.1pt;z-index:251628032;mso-position-horizontal-relative:page;mso-width-relative:page;mso-height-relative:page" coordorigin="5951,185" coordsize="128,202" path="m6005,185r-54,202l6079,286,6005,185xe" fillcolor="#4c5155" stroked="f">
            <v:path arrowok="t"/>
            <w10:wrap anchorx="page"/>
          </v:shape>
        </w:pict>
      </w:r>
      <w:r>
        <w:rPr>
          <w:lang w:val="en-US"/>
        </w:rPr>
        <w:t>ASURANSI PENDIDIKAN</w:t>
      </w:r>
    </w:p>
    <w:p w14:paraId="4952E880" w14:textId="77777777" w:rsidR="00FC1F53" w:rsidRDefault="003B7E7D">
      <w:pPr>
        <w:pStyle w:val="BodyText"/>
        <w:spacing w:before="229" w:line="292" w:lineRule="auto"/>
        <w:ind w:left="6056" w:right="167"/>
        <w:jc w:val="both"/>
      </w:pPr>
      <w:r>
        <w:rPr>
          <w:color w:val="231F20"/>
          <w:spacing w:val="-3"/>
        </w:rPr>
        <w:t>Sebagai</w:t>
      </w:r>
      <w:r>
        <w:rPr>
          <w:color w:val="231F20"/>
          <w:spacing w:val="-17"/>
        </w:rPr>
        <w:t xml:space="preserve"> </w:t>
      </w:r>
      <w:r>
        <w:rPr>
          <w:color w:val="231F20"/>
          <w:spacing w:val="-3"/>
        </w:rPr>
        <w:t>orang</w:t>
      </w:r>
      <w:r>
        <w:rPr>
          <w:color w:val="231F20"/>
          <w:spacing w:val="-17"/>
        </w:rPr>
        <w:t xml:space="preserve"> </w:t>
      </w:r>
      <w:r>
        <w:rPr>
          <w:color w:val="231F20"/>
          <w:spacing w:val="-3"/>
        </w:rPr>
        <w:t>tua,</w:t>
      </w:r>
      <w:r>
        <w:rPr>
          <w:color w:val="231F20"/>
          <w:spacing w:val="-16"/>
        </w:rPr>
        <w:t xml:space="preserve"> </w:t>
      </w:r>
      <w:r>
        <w:rPr>
          <w:color w:val="231F20"/>
          <w:spacing w:val="-3"/>
        </w:rPr>
        <w:t>kita</w:t>
      </w:r>
      <w:r>
        <w:rPr>
          <w:color w:val="231F20"/>
          <w:spacing w:val="-17"/>
        </w:rPr>
        <w:t xml:space="preserve"> </w:t>
      </w:r>
      <w:r>
        <w:rPr>
          <w:color w:val="231F20"/>
          <w:spacing w:val="-3"/>
        </w:rPr>
        <w:t>selalu</w:t>
      </w:r>
      <w:r>
        <w:rPr>
          <w:color w:val="231F20"/>
          <w:spacing w:val="-17"/>
        </w:rPr>
        <w:t xml:space="preserve"> </w:t>
      </w:r>
      <w:r>
        <w:rPr>
          <w:color w:val="231F20"/>
          <w:spacing w:val="-3"/>
        </w:rPr>
        <w:t>mendukung</w:t>
      </w:r>
      <w:r>
        <w:rPr>
          <w:color w:val="231F20"/>
          <w:spacing w:val="-16"/>
        </w:rPr>
        <w:t xml:space="preserve"> </w:t>
      </w:r>
      <w:r>
        <w:rPr>
          <w:color w:val="231F20"/>
          <w:spacing w:val="-3"/>
        </w:rPr>
        <w:t>anak</w:t>
      </w:r>
      <w:r>
        <w:rPr>
          <w:color w:val="231F20"/>
          <w:spacing w:val="-17"/>
        </w:rPr>
        <w:t xml:space="preserve"> </w:t>
      </w:r>
      <w:r>
        <w:rPr>
          <w:color w:val="231F20"/>
          <w:spacing w:val="-3"/>
        </w:rPr>
        <w:t xml:space="preserve">untuk </w:t>
      </w:r>
      <w:r>
        <w:rPr>
          <w:color w:val="231F20"/>
          <w:spacing w:val="-6"/>
        </w:rPr>
        <w:t>mencapai</w:t>
      </w:r>
      <w:r>
        <w:rPr>
          <w:color w:val="231F20"/>
          <w:spacing w:val="-17"/>
        </w:rPr>
        <w:t xml:space="preserve"> </w:t>
      </w:r>
      <w:r>
        <w:rPr>
          <w:color w:val="231F20"/>
          <w:spacing w:val="-6"/>
        </w:rPr>
        <w:t>impiannya.</w:t>
      </w:r>
      <w:r>
        <w:rPr>
          <w:color w:val="231F20"/>
          <w:spacing w:val="-16"/>
        </w:rPr>
        <w:t xml:space="preserve"> </w:t>
      </w:r>
      <w:r>
        <w:rPr>
          <w:color w:val="231F20"/>
          <w:spacing w:val="-9"/>
        </w:rPr>
        <w:t>Tetapi,</w:t>
      </w:r>
      <w:r>
        <w:rPr>
          <w:color w:val="231F20"/>
          <w:spacing w:val="-17"/>
        </w:rPr>
        <w:t xml:space="preserve"> </w:t>
      </w:r>
      <w:r>
        <w:rPr>
          <w:color w:val="231F20"/>
          <w:spacing w:val="-6"/>
        </w:rPr>
        <w:t>sudahkah</w:t>
      </w:r>
      <w:r>
        <w:rPr>
          <w:color w:val="231F20"/>
          <w:spacing w:val="-16"/>
        </w:rPr>
        <w:t xml:space="preserve"> </w:t>
      </w:r>
      <w:r>
        <w:rPr>
          <w:color w:val="231F20"/>
          <w:spacing w:val="-5"/>
        </w:rPr>
        <w:t>kita</w:t>
      </w:r>
      <w:r>
        <w:rPr>
          <w:color w:val="231F20"/>
          <w:spacing w:val="-17"/>
        </w:rPr>
        <w:t xml:space="preserve"> </w:t>
      </w:r>
      <w:r>
        <w:rPr>
          <w:color w:val="231F20"/>
          <w:spacing w:val="-6"/>
        </w:rPr>
        <w:t xml:space="preserve">melakukan </w:t>
      </w:r>
      <w:r>
        <w:rPr>
          <w:color w:val="231F20"/>
          <w:spacing w:val="-3"/>
        </w:rPr>
        <w:t>sesuatu untuk membantu</w:t>
      </w:r>
      <w:r>
        <w:rPr>
          <w:color w:val="231F20"/>
          <w:spacing w:val="-17"/>
        </w:rPr>
        <w:t xml:space="preserve"> </w:t>
      </w:r>
      <w:r>
        <w:rPr>
          <w:color w:val="231F20"/>
          <w:spacing w:val="-3"/>
        </w:rPr>
        <w:t>mewujudkannya?</w:t>
      </w:r>
    </w:p>
    <w:p w14:paraId="0CAE4DB8" w14:textId="77777777" w:rsidR="00FC1F53" w:rsidRDefault="00FC1F53">
      <w:pPr>
        <w:pStyle w:val="BodyText"/>
        <w:spacing w:before="2"/>
        <w:rPr>
          <w:sz w:val="24"/>
        </w:rPr>
      </w:pPr>
    </w:p>
    <w:p w14:paraId="15E84FCE" w14:textId="77777777" w:rsidR="00FC1F53" w:rsidRDefault="003B7E7D">
      <w:pPr>
        <w:pStyle w:val="BodyText"/>
        <w:spacing w:line="292" w:lineRule="auto"/>
        <w:ind w:left="6056" w:right="164"/>
        <w:jc w:val="both"/>
      </w:pPr>
      <w:r>
        <w:rPr>
          <w:color w:val="231F20"/>
        </w:rPr>
        <w:t xml:space="preserve">Pendidikan merupakan aset paling </w:t>
      </w:r>
      <w:r>
        <w:rPr>
          <w:color w:val="231F20"/>
        </w:rPr>
        <w:t>berharga yang dapat diberikan oleh orang tua kepada anak. Pendidikan juga merupakan aset paling berharga yang dapat orang tua tinggalkan kepada anak, sebagai bekal baginya untuk membangun kehidupan di masa yang akan datang.</w:t>
      </w:r>
    </w:p>
    <w:p w14:paraId="0C4A6203" w14:textId="77777777" w:rsidR="00FC1F53" w:rsidRDefault="00FC1F53">
      <w:pPr>
        <w:pStyle w:val="BodyText"/>
        <w:spacing w:before="1"/>
        <w:rPr>
          <w:sz w:val="24"/>
        </w:rPr>
      </w:pPr>
    </w:p>
    <w:p w14:paraId="1C9ECE34" w14:textId="77777777" w:rsidR="00FC1F53" w:rsidRDefault="003B7E7D">
      <w:pPr>
        <w:pStyle w:val="BodyText"/>
        <w:spacing w:line="292" w:lineRule="auto"/>
        <w:ind w:left="6056" w:right="164"/>
        <w:jc w:val="both"/>
      </w:pPr>
      <w:r>
        <w:rPr>
          <w:color w:val="231F20"/>
        </w:rPr>
        <w:t>Andalah orang terpenting yang d</w:t>
      </w:r>
      <w:r>
        <w:rPr>
          <w:color w:val="231F20"/>
        </w:rPr>
        <w:t>apat membantu anak mencapai impian. Kami memahami</w:t>
      </w:r>
      <w:r>
        <w:rPr>
          <w:color w:val="231F20"/>
          <w:spacing w:val="-24"/>
        </w:rPr>
        <w:t xml:space="preserve"> </w:t>
      </w:r>
      <w:r>
        <w:rPr>
          <w:color w:val="231F20"/>
        </w:rPr>
        <w:t xml:space="preserve">keperluan Anda dan mencapai impian. Kami memahami keperluan Anda dan </w:t>
      </w:r>
      <w:r>
        <w:rPr>
          <w:rFonts w:ascii="Trebuchet MS"/>
          <w:b/>
          <w:lang w:val="en-US"/>
        </w:rPr>
        <w:t>ASURANSI PENDIDIKAN</w:t>
      </w:r>
      <w:r>
        <w:rPr>
          <w:rFonts w:ascii="Trebuchet MS"/>
          <w:b/>
          <w:color w:val="ED2124"/>
          <w:lang w:val="en-US"/>
        </w:rPr>
        <w:t xml:space="preserve"> </w:t>
      </w:r>
      <w:r>
        <w:rPr>
          <w:color w:val="231F20"/>
        </w:rPr>
        <w:t xml:space="preserve">hadir sebagai inovasi produk asuransi </w:t>
      </w:r>
      <w:r>
        <w:rPr>
          <w:color w:val="231F20"/>
          <w:spacing w:val="-3"/>
        </w:rPr>
        <w:t xml:space="preserve">terkait </w:t>
      </w:r>
      <w:r>
        <w:rPr>
          <w:color w:val="231F20"/>
        </w:rPr>
        <w:t xml:space="preserve">investasi yang memberikan santunan dana </w:t>
      </w:r>
      <w:r>
        <w:rPr>
          <w:color w:val="231F20"/>
          <w:spacing w:val="-3"/>
        </w:rPr>
        <w:t xml:space="preserve">setiap </w:t>
      </w:r>
      <w:r>
        <w:rPr>
          <w:color w:val="231F20"/>
        </w:rPr>
        <w:t>bulannya saat risiko ter</w:t>
      </w:r>
      <w:r>
        <w:rPr>
          <w:color w:val="231F20"/>
        </w:rPr>
        <w:t xml:space="preserve">jadi, serta melindungi </w:t>
      </w:r>
      <w:r>
        <w:rPr>
          <w:color w:val="231F20"/>
          <w:spacing w:val="-4"/>
        </w:rPr>
        <w:t xml:space="preserve">dana </w:t>
      </w:r>
      <w:r>
        <w:rPr>
          <w:color w:val="231F20"/>
        </w:rPr>
        <w:t>pendidikan di masa</w:t>
      </w:r>
      <w:r>
        <w:rPr>
          <w:color w:val="231F20"/>
          <w:spacing w:val="-4"/>
        </w:rPr>
        <w:t xml:space="preserve"> </w:t>
      </w:r>
      <w:r>
        <w:rPr>
          <w:color w:val="231F20"/>
        </w:rPr>
        <w:t>depan.</w:t>
      </w:r>
    </w:p>
    <w:p w14:paraId="135974D0" w14:textId="77777777" w:rsidR="00FC1F53" w:rsidRDefault="00FC1F53">
      <w:pPr>
        <w:spacing w:line="292" w:lineRule="auto"/>
        <w:jc w:val="both"/>
        <w:sectPr w:rsidR="00FC1F53">
          <w:headerReference w:type="default" r:id="rId10"/>
          <w:footerReference w:type="default" r:id="rId11"/>
          <w:pgSz w:w="11340" w:h="11910"/>
          <w:pgMar w:top="220" w:right="400" w:bottom="220" w:left="180" w:header="0" w:footer="27" w:gutter="0"/>
          <w:cols w:space="720"/>
        </w:sectPr>
      </w:pPr>
    </w:p>
    <w:p w14:paraId="69E313D2" w14:textId="77777777" w:rsidR="00FC1F53" w:rsidRDefault="00FC1F53">
      <w:pPr>
        <w:pStyle w:val="BodyText"/>
      </w:pPr>
    </w:p>
    <w:p w14:paraId="477C4B56" w14:textId="77777777" w:rsidR="00FC1F53" w:rsidRDefault="00FC1F53">
      <w:pPr>
        <w:pStyle w:val="BodyText"/>
        <w:spacing w:before="9"/>
        <w:rPr>
          <w:sz w:val="16"/>
        </w:rPr>
      </w:pPr>
    </w:p>
    <w:p w14:paraId="0662F93D" w14:textId="77777777" w:rsidR="00FC1F53" w:rsidRDefault="00FC1F53">
      <w:pPr>
        <w:rPr>
          <w:sz w:val="16"/>
        </w:rPr>
        <w:sectPr w:rsidR="00FC1F53">
          <w:pgSz w:w="11340" w:h="11910"/>
          <w:pgMar w:top="220" w:right="400" w:bottom="220" w:left="180" w:header="0" w:footer="27" w:gutter="0"/>
          <w:cols w:space="720"/>
        </w:sectPr>
      </w:pPr>
    </w:p>
    <w:p w14:paraId="1E004838" w14:textId="77777777" w:rsidR="00FC1F53" w:rsidRDefault="003B7E7D">
      <w:pPr>
        <w:spacing w:before="110"/>
        <w:ind w:left="386"/>
        <w:rPr>
          <w:b/>
          <w:sz w:val="28"/>
        </w:rPr>
      </w:pPr>
      <w:r>
        <w:pict w14:anchorId="586DFF65">
          <v:shape id="_x0000_s1039" style="position:absolute;left:0;text-align:left;margin-left:14.05pt;margin-top:10pt;width:6.4pt;height:10.1pt;z-index:251629056;mso-position-horizontal-relative:page;mso-width-relative:page;mso-height-relative:page" coordorigin="282,200" coordsize="128,202" path="m336,200l282,401,410,301,336,200xe" fillcolor="#4c5155" stroked="f">
            <v:path arrowok="t"/>
            <w10:wrap anchorx="page"/>
          </v:shape>
        </w:pict>
      </w:r>
      <w:r>
        <w:rPr>
          <w:b/>
          <w:color w:val="595A5C"/>
          <w:sz w:val="28"/>
        </w:rPr>
        <w:t>5 Keistimewaan solusi</w:t>
      </w:r>
    </w:p>
    <w:p w14:paraId="0BDF4285" w14:textId="77777777" w:rsidR="00FC1F53" w:rsidRDefault="003B7E7D">
      <w:pPr>
        <w:pStyle w:val="Heading1"/>
        <w:rPr>
          <w:lang w:val="en-US"/>
        </w:rPr>
      </w:pPr>
      <w:r>
        <w:rPr>
          <w:lang w:val="en-US"/>
        </w:rPr>
        <w:t>ASURANSI PENDIDIKAN</w:t>
      </w:r>
    </w:p>
    <w:p w14:paraId="0F07A84F" w14:textId="77777777" w:rsidR="00FC1F53" w:rsidRDefault="003B7E7D">
      <w:pPr>
        <w:pStyle w:val="ListParagraph"/>
        <w:numPr>
          <w:ilvl w:val="0"/>
          <w:numId w:val="1"/>
        </w:numPr>
        <w:tabs>
          <w:tab w:val="left" w:pos="671"/>
        </w:tabs>
        <w:spacing w:before="233" w:line="292" w:lineRule="auto"/>
        <w:ind w:hanging="290"/>
        <w:jc w:val="both"/>
        <w:rPr>
          <w:sz w:val="20"/>
        </w:rPr>
      </w:pPr>
      <w:r>
        <w:rPr>
          <w:color w:val="231F20"/>
          <w:sz w:val="20"/>
        </w:rPr>
        <w:t xml:space="preserve">Memberikan 2 Manfaat Perlindungan </w:t>
      </w:r>
      <w:r>
        <w:rPr>
          <w:color w:val="231F20"/>
          <w:spacing w:val="-3"/>
          <w:sz w:val="20"/>
        </w:rPr>
        <w:t xml:space="preserve">untuk </w:t>
      </w:r>
      <w:r>
        <w:rPr>
          <w:color w:val="231F20"/>
          <w:sz w:val="20"/>
        </w:rPr>
        <w:t xml:space="preserve">orang tua &amp; anak sekaligus dalam satu </w:t>
      </w:r>
      <w:r>
        <w:rPr>
          <w:color w:val="231F20"/>
          <w:spacing w:val="-3"/>
          <w:sz w:val="20"/>
        </w:rPr>
        <w:t xml:space="preserve">polis  </w:t>
      </w:r>
      <w:r>
        <w:rPr>
          <w:color w:val="231F20"/>
          <w:sz w:val="20"/>
        </w:rPr>
        <w:t>yang</w:t>
      </w:r>
      <w:r>
        <w:rPr>
          <w:color w:val="231F20"/>
          <w:spacing w:val="-2"/>
          <w:sz w:val="20"/>
        </w:rPr>
        <w:t xml:space="preserve"> </w:t>
      </w:r>
      <w:r>
        <w:rPr>
          <w:color w:val="231F20"/>
          <w:sz w:val="20"/>
        </w:rPr>
        <w:t>komprehensif</w:t>
      </w:r>
    </w:p>
    <w:p w14:paraId="33D096D2" w14:textId="77777777" w:rsidR="00FC1F53" w:rsidRDefault="003B7E7D">
      <w:pPr>
        <w:pStyle w:val="Heading2"/>
        <w:spacing w:before="148"/>
        <w:ind w:left="386"/>
      </w:pPr>
      <w:r>
        <w:rPr>
          <w:b w:val="0"/>
        </w:rPr>
        <w:br w:type="column"/>
      </w:r>
      <w:r>
        <w:rPr>
          <w:color w:val="595A5C"/>
        </w:rPr>
        <w:t>Manfaat Utama &amp; Manfaat Tambahan</w:t>
      </w:r>
    </w:p>
    <w:p w14:paraId="6436D200" w14:textId="77777777" w:rsidR="00FC1F53" w:rsidRDefault="003B7E7D">
      <w:pPr>
        <w:pStyle w:val="BodyText"/>
        <w:spacing w:before="7"/>
        <w:rPr>
          <w:b/>
          <w:sz w:val="22"/>
        </w:rPr>
      </w:pPr>
      <w:r>
        <w:pict w14:anchorId="0EEB9CE9">
          <v:shape id="_x0000_s1040" type="#_x0000_t202" style="position:absolute;margin-left:349.7pt;margin-top:14.2pt;width:150.95pt;height:35.05pt;z-index:-251644416;mso-wrap-distance-top:0;mso-wrap-distance-bottom:0;mso-position-horizontal-relative:page;mso-width-relative:page;mso-height-relative:page" fillcolor="#cee9de" stroked="f">
            <v:textbox inset="0,0,0,0">
              <w:txbxContent>
                <w:p w14:paraId="7FFDC662" w14:textId="77777777" w:rsidR="00FC1F53" w:rsidRDefault="003B7E7D">
                  <w:pPr>
                    <w:spacing w:before="93" w:line="249" w:lineRule="auto"/>
                    <w:ind w:left="114" w:right="112"/>
                    <w:jc w:val="center"/>
                    <w:rPr>
                      <w:b/>
                      <w:sz w:val="14"/>
                    </w:rPr>
                  </w:pPr>
                  <w:r>
                    <w:rPr>
                      <w:b/>
                      <w:color w:val="595A5C"/>
                      <w:sz w:val="14"/>
                    </w:rPr>
                    <w:t>Manfaat Bulanan yang berkembang untuk menunjang keperluan pendidikan anak sehari - hari</w:t>
                  </w:r>
                </w:p>
              </w:txbxContent>
            </v:textbox>
            <w10:wrap type="topAndBottom" anchorx="page"/>
          </v:shape>
        </w:pict>
      </w:r>
    </w:p>
    <w:p w14:paraId="2623306E" w14:textId="77777777" w:rsidR="00FC1F53" w:rsidRDefault="00FC1F53">
      <w:pPr>
        <w:pStyle w:val="BodyText"/>
        <w:spacing w:before="3"/>
        <w:rPr>
          <w:b/>
          <w:sz w:val="35"/>
        </w:rPr>
      </w:pPr>
    </w:p>
    <w:p w14:paraId="2F05AB0D" w14:textId="77777777" w:rsidR="00FC1F53" w:rsidRDefault="003B7E7D">
      <w:pPr>
        <w:spacing w:line="107" w:lineRule="exact"/>
        <w:ind w:left="2949"/>
        <w:rPr>
          <w:b/>
          <w:sz w:val="12"/>
        </w:rPr>
      </w:pPr>
      <w:r>
        <w:pict w14:anchorId="7FEF5A9A">
          <v:shape id="_x0000_s1041" style="position:absolute;left:0;text-align:left;margin-left:297.55pt;margin-top:-81.45pt;width:6.4pt;height:10.1pt;z-index:251630080;mso-position-horizontal-relative:page;mso-width-relative:page;mso-height-relative:page" coordorigin="5951,-1630" coordsize="128,202" path="m6005,-1630r-54,202l6079,-1529r-74,-101xe" fillcolor="#4c5155" stroked="f">
            <v:path arrowok="t"/>
            <w10:wrap anchorx="page"/>
          </v:shape>
        </w:pict>
      </w:r>
      <w:r>
        <w:pict w14:anchorId="1C73BC7C">
          <v:group id="_x0000_s1042" style="position:absolute;left:0;text-align:left;margin-left:311.8pt;margin-top:-16.95pt;width:226.8pt;height:142.3pt;z-index:-251654656;mso-position-horizontal-relative:page" coordorigin="6236,-340" coordsize="4536,2846">
            <v:shape id="_x0000_s1043" style="position:absolute;left:8420;top:-340;width:167;height:1498" coordorigin="8421,-340" coordsize="167,1498" path="m8501,-340r-15,40l8467,-260r-22,38l8421,-189r73,-28l8488,1158r18,l8512,-217r75,25l8562,-224r-23,-37l8518,-301r-17,-39xe" fillcolor="#ed2124" stroked="f">
              <v:path arrowok="t"/>
            </v:shape>
            <v:shape id="_x0000_s1044" style="position:absolute;left:6236;top:-40;width:4536;height:817" coordorigin="6236,-39" coordsize="4536,817" o:spt="100" adj="0,,0" path="m8378,777l7758,-39r-1522,l6236,777r2142,xm10772,-39r-2142,l9250,777r1522,l10772,-39xe" fillcolor="#cee9de" stroked="f">
              <v:stroke joinstyle="round"/>
              <v:formulas/>
              <v:path arrowok="t" o:connecttype="segments"/>
            </v:shape>
            <v:shape id="_x0000_s1045" style="position:absolute;left:7134;top:983;width:787;height:1111" coordorigin="7134,984" coordsize="787,1111" path="m7151,984r-17,2l7149,1062r21,75l7195,1211r30,73l7259,1356r38,71l7338,1496r44,68l7429,1629r50,63l7530,1753r53,58l7637,1867r55,52l7747,1968r55,46l7857,2056r54,38l7921,2079r-54,-37l7813,2000r-55,-45l7703,1906r-54,-51l7596,1800r-53,-58l7493,1682r-49,-63l7397,1554r-44,-66l7312,1419r-37,-70l7241,1278r-29,-73l7186,1132r-20,-74l7151,984xe" fillcolor="#ed212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067;top:880;width:165;height:160">
              <v:imagedata r:id="rId12" o:title=""/>
            </v:shape>
            <v:shape id="_x0000_s1047" style="position:absolute;left:9424;top:1527;width:1340;height:979" coordorigin="9425,1527" coordsize="1340,979" o:spt="100" adj="0,,0" path="m9425,2147r,359l10764,2506r,-333l9490,2173r-65,-26xm9585,1920r-95,253l10764,2173r,-14l9735,2159,9585,1920xm9866,1918r-131,241l10764,2159r,-143l10256,2016r-25,-88l10046,1928r-180,-10xm10381,1711r-125,305l10764,2016r,-176l10570,1840r-189,-129xm10179,1742r-133,186l10231,1928r-52,-186xm10764,1527r-194,313l10764,1840r,-313xe" fillcolor="#cee9de" stroked="f">
              <v:stroke joinstyle="round"/>
              <v:formulas/>
              <v:path arrowok="t" o:connecttype="segments"/>
            </v:shape>
            <v:shape id="_x0000_s1048" style="position:absolute;left:9424;top:1574;width:1217;height:637" coordorigin="9425,1575" coordsize="1217,637" path="m10642,1575r-95,54l10572,1643r-168,286l10247,1817r-84,226l10054,1956r-185,181l9736,1990r-125,105l9488,1891r-63,32l9425,1981r43,-22l9598,2174r133,-112l9867,2212r191,-187l10186,2128r86,-229l10420,2004r197,-335l10641,1684r1,-109xe" fillcolor="#595a5c" stroked="f">
              <v:path arrowok="t"/>
            </v:shape>
            <v:shape id="_x0000_s1049" style="position:absolute;left:9086;top:983;width:787;height:1111" coordorigin="9087,984" coordsize="787,1111" path="m9856,984r-14,74l9821,1132r-25,73l9767,1278r-34,71l9696,1419r-41,69l9611,1554r-47,65l9515,1682r-50,60l9412,1800r-53,55l9304,1906r-54,49l9195,2000r-55,42l9087,2079r9,15l9151,2056r55,-42l9261,1968r55,-49l9371,1867r54,-55l9478,1753r51,-61l9578,1629r48,-65l9670,1496r41,-69l9749,1356r34,-72l9813,1211r25,-74l9859,1062r15,-76l9856,984xe" fillcolor="#ed2124" stroked="f">
              <v:path arrowok="t"/>
            </v:shape>
            <v:shape id="_x0000_s1050" type="#_x0000_t75" style="position:absolute;left:9775;top:880;width:165;height:160">
              <v:imagedata r:id="rId13" o:title=""/>
            </v:shape>
            <w10:wrap anchorx="page"/>
          </v:group>
        </w:pict>
      </w:r>
      <w:r>
        <w:rPr>
          <w:b/>
          <w:color w:val="595A5C"/>
          <w:sz w:val="12"/>
        </w:rPr>
        <w:t>Manfaat Pembebasan Kontribusi</w:t>
      </w:r>
    </w:p>
    <w:p w14:paraId="077FE951" w14:textId="77777777" w:rsidR="00FC1F53" w:rsidRDefault="00FC1F53">
      <w:pPr>
        <w:spacing w:line="107" w:lineRule="exact"/>
        <w:rPr>
          <w:sz w:val="12"/>
        </w:rPr>
        <w:sectPr w:rsidR="00FC1F53">
          <w:type w:val="continuous"/>
          <w:pgSz w:w="11340" w:h="11910"/>
          <w:pgMar w:top="1100" w:right="400" w:bottom="280" w:left="180" w:header="720" w:footer="720" w:gutter="0"/>
          <w:cols w:num="2" w:space="720" w:equalWidth="0">
            <w:col w:w="4963" w:space="706"/>
            <w:col w:w="5091"/>
          </w:cols>
        </w:sectPr>
      </w:pPr>
    </w:p>
    <w:p w14:paraId="512688DD" w14:textId="77777777" w:rsidR="00FC1F53" w:rsidRDefault="003B7E7D">
      <w:pPr>
        <w:pStyle w:val="ListParagraph"/>
        <w:numPr>
          <w:ilvl w:val="0"/>
          <w:numId w:val="1"/>
        </w:numPr>
        <w:tabs>
          <w:tab w:val="left" w:pos="671"/>
        </w:tabs>
        <w:spacing w:before="8" w:line="292" w:lineRule="auto"/>
        <w:ind w:hanging="290"/>
        <w:jc w:val="both"/>
        <w:rPr>
          <w:sz w:val="20"/>
        </w:rPr>
      </w:pPr>
      <w:r>
        <w:rPr>
          <w:color w:val="231F20"/>
          <w:sz w:val="20"/>
        </w:rPr>
        <w:t xml:space="preserve">Memberikan Manfaat Bulanan sampai </w:t>
      </w:r>
      <w:r>
        <w:rPr>
          <w:color w:val="231F20"/>
          <w:spacing w:val="-4"/>
          <w:sz w:val="20"/>
        </w:rPr>
        <w:t xml:space="preserve">anak </w:t>
      </w:r>
      <w:r>
        <w:rPr>
          <w:color w:val="231F20"/>
          <w:sz w:val="20"/>
        </w:rPr>
        <w:t>Anda berusia 18/25</w:t>
      </w:r>
      <w:r>
        <w:rPr>
          <w:color w:val="231F20"/>
          <w:spacing w:val="-6"/>
          <w:sz w:val="20"/>
        </w:rPr>
        <w:t xml:space="preserve"> </w:t>
      </w:r>
      <w:r>
        <w:rPr>
          <w:color w:val="231F20"/>
          <w:sz w:val="20"/>
        </w:rPr>
        <w:t>tahun*</w:t>
      </w:r>
    </w:p>
    <w:p w14:paraId="4E5D6837" w14:textId="77777777" w:rsidR="00FC1F53" w:rsidRDefault="003B7E7D">
      <w:pPr>
        <w:pStyle w:val="ListParagraph"/>
        <w:numPr>
          <w:ilvl w:val="0"/>
          <w:numId w:val="1"/>
        </w:numPr>
        <w:tabs>
          <w:tab w:val="left" w:pos="671"/>
        </w:tabs>
        <w:spacing w:before="99" w:line="292" w:lineRule="auto"/>
        <w:ind w:hanging="290"/>
        <w:jc w:val="both"/>
        <w:rPr>
          <w:sz w:val="20"/>
        </w:rPr>
      </w:pPr>
      <w:r>
        <w:rPr>
          <w:color w:val="231F20"/>
          <w:sz w:val="20"/>
        </w:rPr>
        <w:t xml:space="preserve">Mengimbangi dampak inflasi karena 3 </w:t>
      </w:r>
      <w:r>
        <w:rPr>
          <w:color w:val="231F20"/>
          <w:spacing w:val="-3"/>
          <w:sz w:val="20"/>
        </w:rPr>
        <w:t xml:space="preserve">tahun </w:t>
      </w:r>
      <w:r>
        <w:rPr>
          <w:color w:val="231F20"/>
          <w:sz w:val="20"/>
        </w:rPr>
        <w:t xml:space="preserve">sekali Manfaat Bulanan akan naik sebesar </w:t>
      </w:r>
      <w:r>
        <w:rPr>
          <w:color w:val="231F20"/>
          <w:spacing w:val="-5"/>
          <w:sz w:val="20"/>
        </w:rPr>
        <w:t xml:space="preserve">15% </w:t>
      </w:r>
      <w:r>
        <w:rPr>
          <w:color w:val="231F20"/>
          <w:sz w:val="20"/>
        </w:rPr>
        <w:t>dari nilai Manfaat Bulanan</w:t>
      </w:r>
      <w:r>
        <w:rPr>
          <w:color w:val="231F20"/>
          <w:spacing w:val="-9"/>
          <w:sz w:val="20"/>
        </w:rPr>
        <w:t xml:space="preserve"> </w:t>
      </w:r>
      <w:r>
        <w:rPr>
          <w:color w:val="231F20"/>
          <w:sz w:val="20"/>
        </w:rPr>
        <w:t>awal</w:t>
      </w:r>
    </w:p>
    <w:p w14:paraId="7073EF54" w14:textId="77777777" w:rsidR="00FC1F53" w:rsidRDefault="003B7E7D">
      <w:pPr>
        <w:pStyle w:val="ListParagraph"/>
        <w:numPr>
          <w:ilvl w:val="0"/>
          <w:numId w:val="1"/>
        </w:numPr>
        <w:tabs>
          <w:tab w:val="left" w:pos="671"/>
        </w:tabs>
        <w:spacing w:line="292" w:lineRule="auto"/>
        <w:ind w:left="670"/>
        <w:jc w:val="both"/>
        <w:rPr>
          <w:sz w:val="20"/>
        </w:rPr>
      </w:pPr>
      <w:r>
        <w:rPr>
          <w:color w:val="231F20"/>
          <w:sz w:val="20"/>
        </w:rPr>
        <w:t xml:space="preserve">Dana investasi akan tetap berpotensi </w:t>
      </w:r>
      <w:r>
        <w:rPr>
          <w:color w:val="231F20"/>
          <w:spacing w:val="-3"/>
          <w:sz w:val="20"/>
        </w:rPr>
        <w:t xml:space="preserve">untuk </w:t>
      </w:r>
      <w:r>
        <w:rPr>
          <w:color w:val="231F20"/>
          <w:sz w:val="20"/>
        </w:rPr>
        <w:t xml:space="preserve">berkembang sesuai dengan jenis investasi </w:t>
      </w:r>
      <w:r>
        <w:rPr>
          <w:color w:val="231F20"/>
          <w:spacing w:val="-4"/>
          <w:sz w:val="20"/>
        </w:rPr>
        <w:t xml:space="preserve">yang </w:t>
      </w:r>
      <w:r>
        <w:rPr>
          <w:color w:val="231F20"/>
          <w:sz w:val="20"/>
        </w:rPr>
        <w:t>dipilih nasabah karena kami akan melanjutkan pembayaran Kontribusi polis anak Anda sampai anak Anda berusia 18/25</w:t>
      </w:r>
      <w:r>
        <w:rPr>
          <w:color w:val="231F20"/>
          <w:spacing w:val="-9"/>
          <w:sz w:val="20"/>
        </w:rPr>
        <w:t xml:space="preserve"> </w:t>
      </w:r>
      <w:r>
        <w:rPr>
          <w:color w:val="231F20"/>
          <w:sz w:val="20"/>
        </w:rPr>
        <w:t>tahun*</w:t>
      </w:r>
    </w:p>
    <w:p w14:paraId="2AB15231" w14:textId="77777777" w:rsidR="00FC1F53" w:rsidRDefault="003B7E7D">
      <w:pPr>
        <w:pStyle w:val="ListParagraph"/>
        <w:numPr>
          <w:ilvl w:val="0"/>
          <w:numId w:val="1"/>
        </w:numPr>
        <w:tabs>
          <w:tab w:val="left" w:pos="671"/>
        </w:tabs>
        <w:spacing w:before="97" w:line="292" w:lineRule="auto"/>
        <w:ind w:hanging="290"/>
        <w:jc w:val="both"/>
        <w:rPr>
          <w:sz w:val="20"/>
        </w:rPr>
      </w:pPr>
      <w:r>
        <w:pict w14:anchorId="1F12A250">
          <v:group id="_x0000_s1051" style="position:absolute;left:0;text-align:left;margin-left:311.8pt;margin-top:31.9pt;width:107.25pt;height:35pt;z-index:251634176;mso-position-horizontal-relative:page" coordorigin="6236,638" coordsize="2145,700">
            <v:shape id="_x0000_s1052" style="position:absolute;left:6236;top:638;width:2145;height:700" coordorigin="6236,638" coordsize="2145,700" path="m7760,638r-1524,l6236,1338r2145,l7760,638xe" fillcolor="#cee9de" stroked="f">
              <v:path arrowok="t"/>
            </v:shape>
            <v:shape id="_x0000_s1053" type="#_x0000_t202" style="position:absolute;left:6236;top:638;width:2145;height:700" filled="f" stroked="f">
              <v:textbox inset="0,0,0,0">
                <w:txbxContent>
                  <w:p w14:paraId="250169CF" w14:textId="77777777" w:rsidR="00FC1F53" w:rsidRDefault="003B7E7D">
                    <w:pPr>
                      <w:spacing w:before="54" w:line="256" w:lineRule="auto"/>
                      <w:ind w:left="99" w:right="570"/>
                      <w:rPr>
                        <w:b/>
                        <w:sz w:val="12"/>
                      </w:rPr>
                    </w:pPr>
                    <w:r>
                      <w:rPr>
                        <w:b/>
                        <w:color w:val="595A5C"/>
                        <w:sz w:val="12"/>
                      </w:rPr>
                      <w:t xml:space="preserve">Manfaat </w:t>
                    </w:r>
                    <w:r>
                      <w:rPr>
                        <w:b/>
                        <w:color w:val="595A5C"/>
                        <w:sz w:val="12"/>
                      </w:rPr>
                      <w:t xml:space="preserve">Pembayaran Sekaligus atas </w:t>
                    </w:r>
                    <w:r>
                      <w:rPr>
                        <w:b/>
                        <w:color w:val="595A5C"/>
                        <w:sz w:val="12"/>
                      </w:rPr>
                      <w:t>risiko tutup usia yang menimpa anak Anda</w:t>
                    </w:r>
                  </w:p>
                </w:txbxContent>
              </v:textbox>
            </v:shape>
            <w10:wrap anchorx="page"/>
          </v:group>
        </w:pict>
      </w:r>
      <w:r>
        <w:rPr>
          <w:color w:val="231F20"/>
          <w:sz w:val="20"/>
        </w:rPr>
        <w:t xml:space="preserve">Memberikan kemudahan untuk aplikasi </w:t>
      </w:r>
      <w:r>
        <w:rPr>
          <w:color w:val="231F20"/>
          <w:spacing w:val="-4"/>
          <w:sz w:val="20"/>
        </w:rPr>
        <w:t xml:space="preserve">anak </w:t>
      </w:r>
      <w:r>
        <w:rPr>
          <w:color w:val="231F20"/>
          <w:sz w:val="20"/>
        </w:rPr>
        <w:t>kedua**</w:t>
      </w:r>
    </w:p>
    <w:p w14:paraId="6FAAF232" w14:textId="77777777" w:rsidR="00FC1F53" w:rsidRDefault="003B7E7D">
      <w:pPr>
        <w:spacing w:before="41" w:line="256" w:lineRule="auto"/>
        <w:ind w:left="486" w:right="35"/>
        <w:rPr>
          <w:b/>
          <w:sz w:val="12"/>
        </w:rPr>
      </w:pPr>
      <w:r>
        <w:br w:type="column"/>
      </w:r>
      <w:r>
        <w:rPr>
          <w:b/>
          <w:color w:val="595A5C"/>
          <w:sz w:val="12"/>
        </w:rPr>
        <w:t>Manfaat Pembayaran Sekaligus untuk risiko tutup usia</w:t>
      </w:r>
    </w:p>
    <w:p w14:paraId="0C1A648C" w14:textId="77777777" w:rsidR="00FC1F53" w:rsidRDefault="00FC1F53">
      <w:pPr>
        <w:pStyle w:val="BodyText"/>
        <w:rPr>
          <w:b/>
        </w:rPr>
      </w:pPr>
    </w:p>
    <w:p w14:paraId="6B90166A" w14:textId="77777777" w:rsidR="00FC1F53" w:rsidRDefault="00FC1F53">
      <w:pPr>
        <w:pStyle w:val="BodyText"/>
        <w:rPr>
          <w:b/>
        </w:rPr>
      </w:pPr>
    </w:p>
    <w:p w14:paraId="11B8CC42" w14:textId="77777777" w:rsidR="00FC1F53" w:rsidRDefault="00FC1F53">
      <w:pPr>
        <w:pStyle w:val="BodyText"/>
        <w:rPr>
          <w:b/>
        </w:rPr>
      </w:pPr>
    </w:p>
    <w:p w14:paraId="7980BB3E" w14:textId="77777777" w:rsidR="00FC1F53" w:rsidRDefault="003B7E7D">
      <w:pPr>
        <w:pStyle w:val="BodyText"/>
        <w:spacing w:before="3"/>
        <w:rPr>
          <w:b/>
          <w:sz w:val="16"/>
        </w:rPr>
      </w:pPr>
      <w:r>
        <w:pict w14:anchorId="28E9928F">
          <v:group id="_x0000_s1054" style="position:absolute;margin-left:335pt;margin-top:11.3pt;width:18.15pt;height:41.65pt;z-index:-251643392;mso-position-horizontal-relative:page" coordorigin="6700,227" coordsize="363,833">
            <v:shape id="_x0000_s1055" type="#_x0000_t75" style="position:absolute;left:6785;top:226;width:192;height:192">
              <v:imagedata r:id="rId14" o:title=""/>
            </v:shape>
            <v:shape id="_x0000_s1056" style="position:absolute;left:6700;top:452;width:363;height:607" coordorigin="6700,453" coordsize="363,607" path="m6885,453r-6,l6810,459r-57,16l6715,497r-15,23l6708,785r,10l6718,804r34,l6757,803r6,-2l6882,1059,7001,801r5,2l7012,804r34,l7055,795r1,-10l7063,520r-14,-23l7011,475r-57,-16l6885,453xe" fillcolor="#595a5c" stroked="f">
              <v:path arrowok="t"/>
            </v:shape>
            <w10:wrap type="topAndBottom" anchorx="page"/>
          </v:group>
        </w:pict>
      </w:r>
    </w:p>
    <w:p w14:paraId="5A9C2D5C" w14:textId="77777777" w:rsidR="00FC1F53" w:rsidRDefault="003B7E7D">
      <w:pPr>
        <w:spacing w:before="54" w:line="256" w:lineRule="auto"/>
        <w:ind w:left="355" w:right="103"/>
        <w:jc w:val="center"/>
        <w:rPr>
          <w:b/>
          <w:sz w:val="12"/>
        </w:rPr>
      </w:pPr>
      <w:r>
        <w:rPr>
          <w:b/>
          <w:color w:val="595A5C"/>
          <w:w w:val="105"/>
          <w:sz w:val="12"/>
        </w:rPr>
        <w:t>Manfaat kemudahan pengajuan polis untuk anak berikutnya ***</w:t>
      </w:r>
    </w:p>
    <w:p w14:paraId="34851BBB" w14:textId="77777777" w:rsidR="00FC1F53" w:rsidRDefault="003B7E7D">
      <w:pPr>
        <w:spacing w:before="38" w:line="249" w:lineRule="auto"/>
        <w:ind w:left="722" w:right="264" w:hanging="336"/>
        <w:jc w:val="right"/>
        <w:rPr>
          <w:b/>
          <w:sz w:val="12"/>
        </w:rPr>
      </w:pPr>
      <w:r>
        <w:br w:type="column"/>
      </w:r>
      <w:r>
        <w:rPr>
          <w:b/>
          <w:color w:val="595A5C"/>
          <w:sz w:val="12"/>
        </w:rPr>
        <w:t>untuk memastikan</w:t>
      </w:r>
      <w:r>
        <w:rPr>
          <w:b/>
          <w:color w:val="595A5C"/>
          <w:spacing w:val="13"/>
          <w:sz w:val="12"/>
        </w:rPr>
        <w:t xml:space="preserve"> </w:t>
      </w:r>
      <w:r>
        <w:rPr>
          <w:b/>
          <w:color w:val="595A5C"/>
          <w:sz w:val="12"/>
        </w:rPr>
        <w:t>dana</w:t>
      </w:r>
      <w:r>
        <w:rPr>
          <w:b/>
          <w:color w:val="595A5C"/>
          <w:spacing w:val="7"/>
          <w:sz w:val="12"/>
        </w:rPr>
        <w:t xml:space="preserve"> </w:t>
      </w:r>
      <w:r>
        <w:rPr>
          <w:b/>
          <w:color w:val="595A5C"/>
          <w:spacing w:val="-4"/>
          <w:sz w:val="12"/>
        </w:rPr>
        <w:t>tetap</w:t>
      </w:r>
      <w:r>
        <w:rPr>
          <w:b/>
          <w:color w:val="595A5C"/>
          <w:w w:val="103"/>
          <w:sz w:val="12"/>
        </w:rPr>
        <w:t xml:space="preserve"> </w:t>
      </w:r>
      <w:r>
        <w:rPr>
          <w:b/>
          <w:color w:val="595A5C"/>
          <w:sz w:val="12"/>
        </w:rPr>
        <w:t>berpotensi</w:t>
      </w:r>
      <w:r>
        <w:rPr>
          <w:b/>
          <w:color w:val="595A5C"/>
          <w:spacing w:val="-9"/>
          <w:sz w:val="12"/>
        </w:rPr>
        <w:t xml:space="preserve"> </w:t>
      </w:r>
      <w:r>
        <w:rPr>
          <w:b/>
          <w:color w:val="595A5C"/>
          <w:sz w:val="12"/>
        </w:rPr>
        <w:t>berkembang</w:t>
      </w:r>
    </w:p>
    <w:p w14:paraId="7185B1B1" w14:textId="77777777" w:rsidR="00FC1F53" w:rsidRDefault="003B7E7D">
      <w:pPr>
        <w:spacing w:before="1" w:line="249" w:lineRule="auto"/>
        <w:ind w:left="1149" w:right="264" w:firstLine="15"/>
        <w:jc w:val="right"/>
        <w:rPr>
          <w:b/>
          <w:sz w:val="12"/>
        </w:rPr>
      </w:pPr>
      <w:r>
        <w:pict w14:anchorId="23A833F8">
          <v:group id="_x0000_s1057" style="position:absolute;left:0;text-align:left;margin-left:401.95pt;margin-top:46.05pt;width:46.5pt;height:70.85pt;z-index:251632128;mso-position-horizontal-relative:page" coordorigin="8039,921" coordsize="930,1417">
            <v:shape id="_x0000_s1058" type="#_x0000_t75" style="position:absolute;left:8190;top:921;width:202;height:202">
              <v:imagedata r:id="rId15" o:title=""/>
            </v:shape>
            <v:shape id="_x0000_s1059" type="#_x0000_t75" style="position:absolute;left:8636;top:949;width:186;height:186">
              <v:imagedata r:id="rId16" o:title=""/>
            </v:shape>
            <v:shape id="_x0000_s1060" style="position:absolute;left:8039;top:1147;width:930;height:877" coordorigin="8039,1148" coordsize="930,877" path="m8291,1148r-89,5l8124,1176r-85,327l8046,1510r41,l8097,1503r4,-9l8163,1300r25,392l8203,1749r34,114l8273,1974r20,51l8300,2025r50,-163l8381,1748r39,-448l8485,1503r11,7l8537,1510r11,-7l8551,1494r62,-194l8618,1454r-60,164l8565,1627r59,l8678,1857r30,118l8722,2019r9,6l8738,2025r20,-62l8791,1826r30,-137l8835,1627r58,l8900,1618r-60,-164l8845,1300r65,203l8921,1510r41,l8969,1503r-2,-10l8904,1223r-90,-55l8729,1160r-85,8l8591,1186r-27,20l8554,1223r-36,157l8481,1201r-8,-13l8465,1182r-18,-20l8423,1152r-47,-4l8291,1148xe" fillcolor="#595a5c" stroked="f">
              <v:path arrowok="t"/>
            </v:shape>
            <v:shape id="_x0000_s1061" type="#_x0000_t75" style="position:absolute;left:8317;top:1964;width:373;height:373">
              <v:imagedata r:id="rId17" o:title=""/>
            </v:shape>
            <w10:wrap anchorx="page"/>
          </v:group>
        </w:pict>
      </w:r>
      <w:r>
        <w:rPr>
          <w:b/>
          <w:color w:val="595A5C"/>
          <w:sz w:val="12"/>
        </w:rPr>
        <w:t>untuk</w:t>
      </w:r>
      <w:r>
        <w:rPr>
          <w:b/>
          <w:color w:val="595A5C"/>
          <w:spacing w:val="-17"/>
          <w:sz w:val="12"/>
        </w:rPr>
        <w:t xml:space="preserve"> </w:t>
      </w:r>
      <w:r>
        <w:rPr>
          <w:b/>
          <w:color w:val="595A5C"/>
          <w:sz w:val="12"/>
        </w:rPr>
        <w:t>keperluan</w:t>
      </w:r>
      <w:r>
        <w:rPr>
          <w:b/>
          <w:color w:val="595A5C"/>
          <w:sz w:val="12"/>
        </w:rPr>
        <w:t xml:space="preserve"> </w:t>
      </w:r>
      <w:r>
        <w:rPr>
          <w:b/>
          <w:color w:val="595A5C"/>
          <w:sz w:val="12"/>
        </w:rPr>
        <w:t>pendidikan</w:t>
      </w:r>
      <w:r>
        <w:rPr>
          <w:b/>
          <w:color w:val="595A5C"/>
          <w:spacing w:val="4"/>
          <w:sz w:val="12"/>
        </w:rPr>
        <w:t xml:space="preserve"> </w:t>
      </w:r>
      <w:r>
        <w:rPr>
          <w:b/>
          <w:color w:val="595A5C"/>
          <w:spacing w:val="-5"/>
          <w:sz w:val="12"/>
        </w:rPr>
        <w:t>anak</w:t>
      </w:r>
    </w:p>
    <w:p w14:paraId="30FECE8F" w14:textId="77777777" w:rsidR="00FC1F53" w:rsidRDefault="00FC1F53">
      <w:pPr>
        <w:pStyle w:val="BodyText"/>
        <w:rPr>
          <w:b/>
          <w:sz w:val="14"/>
        </w:rPr>
      </w:pPr>
    </w:p>
    <w:p w14:paraId="3A471625" w14:textId="77777777" w:rsidR="00FC1F53" w:rsidRDefault="00FC1F53">
      <w:pPr>
        <w:pStyle w:val="BodyText"/>
        <w:rPr>
          <w:b/>
          <w:sz w:val="14"/>
        </w:rPr>
      </w:pPr>
    </w:p>
    <w:p w14:paraId="54296D3F" w14:textId="77777777" w:rsidR="00FC1F53" w:rsidRDefault="00FC1F53">
      <w:pPr>
        <w:pStyle w:val="BodyText"/>
        <w:rPr>
          <w:b/>
          <w:sz w:val="14"/>
        </w:rPr>
      </w:pPr>
    </w:p>
    <w:p w14:paraId="5450E1A0" w14:textId="77777777" w:rsidR="00FC1F53" w:rsidRDefault="00FC1F53">
      <w:pPr>
        <w:pStyle w:val="BodyText"/>
        <w:rPr>
          <w:b/>
          <w:sz w:val="14"/>
        </w:rPr>
      </w:pPr>
    </w:p>
    <w:p w14:paraId="3DECABDD" w14:textId="77777777" w:rsidR="00FC1F53" w:rsidRDefault="00FC1F53">
      <w:pPr>
        <w:pStyle w:val="BodyText"/>
        <w:rPr>
          <w:b/>
          <w:sz w:val="14"/>
        </w:rPr>
      </w:pPr>
    </w:p>
    <w:p w14:paraId="3B8A16FA" w14:textId="77777777" w:rsidR="00FC1F53" w:rsidRDefault="00FC1F53">
      <w:pPr>
        <w:pStyle w:val="BodyText"/>
        <w:rPr>
          <w:b/>
          <w:sz w:val="14"/>
        </w:rPr>
      </w:pPr>
    </w:p>
    <w:p w14:paraId="3BA0388E" w14:textId="77777777" w:rsidR="00FC1F53" w:rsidRDefault="00FC1F53">
      <w:pPr>
        <w:pStyle w:val="BodyText"/>
        <w:rPr>
          <w:b/>
          <w:sz w:val="14"/>
        </w:rPr>
      </w:pPr>
    </w:p>
    <w:p w14:paraId="0CA68139" w14:textId="77777777" w:rsidR="00FC1F53" w:rsidRDefault="00FC1F53">
      <w:pPr>
        <w:pStyle w:val="BodyText"/>
        <w:rPr>
          <w:b/>
          <w:sz w:val="14"/>
        </w:rPr>
      </w:pPr>
    </w:p>
    <w:p w14:paraId="6AB80ED1" w14:textId="77777777" w:rsidR="00FC1F53" w:rsidRDefault="00FC1F53">
      <w:pPr>
        <w:pStyle w:val="BodyText"/>
        <w:rPr>
          <w:b/>
          <w:sz w:val="14"/>
        </w:rPr>
      </w:pPr>
    </w:p>
    <w:p w14:paraId="321D6116" w14:textId="77777777" w:rsidR="00FC1F53" w:rsidRDefault="00FC1F53">
      <w:pPr>
        <w:pStyle w:val="BodyText"/>
        <w:rPr>
          <w:b/>
          <w:sz w:val="14"/>
        </w:rPr>
      </w:pPr>
    </w:p>
    <w:p w14:paraId="2C2257D1" w14:textId="77777777" w:rsidR="00FC1F53" w:rsidRDefault="00FC1F53">
      <w:pPr>
        <w:pStyle w:val="BodyText"/>
        <w:spacing w:before="10"/>
        <w:rPr>
          <w:b/>
        </w:rPr>
      </w:pPr>
    </w:p>
    <w:p w14:paraId="3C8FCA10" w14:textId="77777777" w:rsidR="00FC1F53" w:rsidRDefault="003B7E7D">
      <w:pPr>
        <w:spacing w:line="256" w:lineRule="auto"/>
        <w:ind w:left="1369" w:hanging="533"/>
        <w:rPr>
          <w:b/>
          <w:sz w:val="12"/>
        </w:rPr>
      </w:pPr>
      <w:r>
        <w:rPr>
          <w:b/>
          <w:color w:val="595A5C"/>
          <w:sz w:val="12"/>
        </w:rPr>
        <w:t>Potensi perkembangan dana</w:t>
      </w:r>
    </w:p>
    <w:p w14:paraId="7347992F" w14:textId="77777777" w:rsidR="00FC1F53" w:rsidRDefault="003B7E7D">
      <w:pPr>
        <w:pStyle w:val="BodyText"/>
        <w:ind w:left="-239"/>
      </w:pPr>
      <w:r>
        <w:pict w14:anchorId="06DE7788">
          <v:group id="_x0000_s1062" style="position:absolute;left:0;text-align:left;margin-left:437.75pt;margin-top:45.05pt;width:100.85pt;height:35pt;z-index:251631104;mso-position-horizontal-relative:page" coordorigin="8756,901" coordsize="2017,700">
            <v:shape id="_x0000_s1063" style="position:absolute;left:8755;top:901;width:2017;height:700" coordorigin="8756,901" coordsize="2017,700" path="m10772,901r-2016,l9342,1601r1430,l10772,901xe" fillcolor="#cee9de" stroked="f">
              <v:path arrowok="t"/>
            </v:shape>
            <v:shape id="_x0000_s1064" type="#_x0000_t202" style="position:absolute;left:8755;top:901;width:2017;height:700" filled="f" stroked="f">
              <v:textbox inset="0,0,0,0">
                <w:txbxContent>
                  <w:p w14:paraId="6757E340" w14:textId="77777777" w:rsidR="00FC1F53" w:rsidRDefault="003B7E7D">
                    <w:pPr>
                      <w:spacing w:before="54" w:line="256" w:lineRule="auto"/>
                      <w:ind w:left="365" w:right="97" w:firstLine="306"/>
                      <w:jc w:val="right"/>
                      <w:rPr>
                        <w:b/>
                        <w:sz w:val="12"/>
                      </w:rPr>
                    </w:pPr>
                    <w:r>
                      <w:rPr>
                        <w:b/>
                        <w:color w:val="595A5C"/>
                        <w:sz w:val="12"/>
                      </w:rPr>
                      <w:t>Manfaat</w:t>
                    </w:r>
                    <w:r>
                      <w:rPr>
                        <w:b/>
                        <w:color w:val="595A5C"/>
                        <w:spacing w:val="27"/>
                        <w:sz w:val="12"/>
                      </w:rPr>
                      <w:t xml:space="preserve"> </w:t>
                    </w:r>
                    <w:r>
                      <w:rPr>
                        <w:b/>
                        <w:color w:val="595A5C"/>
                        <w:sz w:val="12"/>
                      </w:rPr>
                      <w:t>Pembayaran</w:t>
                    </w:r>
                    <w:r>
                      <w:rPr>
                        <w:b/>
                        <w:color w:val="595A5C"/>
                        <w:w w:val="102"/>
                        <w:sz w:val="12"/>
                      </w:rPr>
                      <w:t xml:space="preserve"> </w:t>
                    </w:r>
                    <w:r>
                      <w:rPr>
                        <w:b/>
                        <w:color w:val="595A5C"/>
                        <w:sz w:val="12"/>
                      </w:rPr>
                      <w:t>Sekaligus</w:t>
                    </w:r>
                    <w:r>
                      <w:rPr>
                        <w:b/>
                        <w:color w:val="595A5C"/>
                        <w:spacing w:val="13"/>
                        <w:sz w:val="12"/>
                      </w:rPr>
                      <w:t xml:space="preserve"> </w:t>
                    </w:r>
                    <w:r>
                      <w:rPr>
                        <w:b/>
                        <w:color w:val="595A5C"/>
                        <w:sz w:val="12"/>
                      </w:rPr>
                      <w:t>atas</w:t>
                    </w:r>
                    <w:r>
                      <w:rPr>
                        <w:b/>
                        <w:color w:val="595A5C"/>
                        <w:spacing w:val="13"/>
                        <w:sz w:val="12"/>
                      </w:rPr>
                      <w:t xml:space="preserve"> </w:t>
                    </w:r>
                    <w:r>
                      <w:rPr>
                        <w:b/>
                        <w:color w:val="595A5C"/>
                        <w:sz w:val="12"/>
                      </w:rPr>
                      <w:t>kecelakaan</w:t>
                    </w:r>
                    <w:r>
                      <w:rPr>
                        <w:b/>
                        <w:color w:val="595A5C"/>
                        <w:w w:val="104"/>
                        <w:sz w:val="12"/>
                      </w:rPr>
                      <w:t xml:space="preserve"> </w:t>
                    </w:r>
                    <w:r>
                      <w:rPr>
                        <w:b/>
                        <w:color w:val="595A5C"/>
                        <w:w w:val="105"/>
                        <w:sz w:val="12"/>
                      </w:rPr>
                      <w:t>yang</w:t>
                    </w:r>
                    <w:r>
                      <w:rPr>
                        <w:b/>
                        <w:color w:val="595A5C"/>
                        <w:spacing w:val="-21"/>
                        <w:w w:val="105"/>
                        <w:sz w:val="12"/>
                      </w:rPr>
                      <w:t xml:space="preserve"> </w:t>
                    </w:r>
                    <w:r>
                      <w:rPr>
                        <w:b/>
                        <w:color w:val="595A5C"/>
                        <w:w w:val="105"/>
                        <w:sz w:val="12"/>
                      </w:rPr>
                      <w:t>mungkin</w:t>
                    </w:r>
                    <w:r>
                      <w:rPr>
                        <w:b/>
                        <w:color w:val="595A5C"/>
                        <w:spacing w:val="-21"/>
                        <w:w w:val="105"/>
                        <w:sz w:val="12"/>
                      </w:rPr>
                      <w:t xml:space="preserve"> </w:t>
                    </w:r>
                    <w:r>
                      <w:rPr>
                        <w:b/>
                        <w:color w:val="595A5C"/>
                        <w:w w:val="105"/>
                        <w:sz w:val="12"/>
                      </w:rPr>
                      <w:t>terjadi</w:t>
                    </w:r>
                    <w:r>
                      <w:rPr>
                        <w:b/>
                        <w:color w:val="595A5C"/>
                        <w:w w:val="103"/>
                        <w:sz w:val="12"/>
                      </w:rPr>
                      <w:t xml:space="preserve">  </w:t>
                    </w:r>
                    <w:r>
                      <w:rPr>
                        <w:b/>
                        <w:color w:val="595A5C"/>
                        <w:w w:val="105"/>
                        <w:sz w:val="12"/>
                      </w:rPr>
                      <w:t>pada anak Anda</w:t>
                    </w:r>
                    <w:r>
                      <w:rPr>
                        <w:b/>
                        <w:color w:val="595A5C"/>
                        <w:spacing w:val="-24"/>
                        <w:w w:val="105"/>
                        <w:sz w:val="12"/>
                      </w:rPr>
                      <w:t xml:space="preserve"> </w:t>
                    </w:r>
                    <w:r>
                      <w:rPr>
                        <w:b/>
                        <w:color w:val="595A5C"/>
                        <w:w w:val="105"/>
                        <w:sz w:val="12"/>
                      </w:rPr>
                      <w:t>**</w:t>
                    </w:r>
                  </w:p>
                </w:txbxContent>
              </v:textbox>
            </v:shape>
            <w10:wrap anchorx="page"/>
          </v:group>
        </w:pict>
      </w:r>
      <w:r>
        <w:pict w14:anchorId="1F9C45FE">
          <v:shape id="_x0000_s1065" style="position:absolute;left:0;text-align:left;margin-left:371.85pt;margin-top:5.3pt;width:36.5pt;height:34.3pt;z-index:251633152;mso-position-horizontal-relative:page;mso-width-relative:page;mso-height-relative:page" coordorigin="7437,107" coordsize="730,686" path="m8167,107r-76,4l8018,123r-71,19l7880,169r-64,34l7756,243r-55,46l7651,340r-45,57l7568,458r-32,66l7511,594r-15,60l7437,611r53,181l7579,626r-65,29l7527,599r25,-68l7583,467r38,-60l7664,352r49,-50l7767,257r58,-39l7887,185r66,-26l8022,140r71,-12l8167,124r,-17xe" fillcolor="#ed2124" stroked="f">
            <v:path arrowok="t"/>
            <w10:wrap anchorx="page"/>
          </v:shape>
        </w:pict>
      </w:r>
      <w:r>
        <w:rPr>
          <w:position w:val="6"/>
        </w:rPr>
      </w:r>
      <w:r>
        <w:rPr>
          <w:position w:val="6"/>
        </w:rPr>
        <w:pict w14:anchorId="35D885C1">
          <v:group id="_x0000_s1066" style="width:16.15pt;height:36.5pt;mso-position-horizontal-relative:char;mso-position-vertical-relative:line" coordsize="323,730">
            <v:shape id="_x0000_s1067" type="#_x0000_t75" style="position:absolute;left:75;width:172;height:170">
              <v:imagedata r:id="rId18" o:title=""/>
            </v:shape>
            <v:shape id="_x0000_s1068" style="position:absolute;top:194;width:323;height:536" coordorigin=",194" coordsize="323,536" path="m165,194r-7,l96,200,46,214,12,233,,254,6,488r1,9l15,504r30,l50,503r4,-1l15,631r8,11l64,642r97,88l258,642r42,l308,631,268,502r5,1l278,504r30,l316,497r1,-9l323,254,310,233,277,214,226,200r-61,-6xe" fillcolor="#595a5c" stroked="f">
              <v:path arrowok="t"/>
            </v:shape>
            <w10:anchorlock/>
          </v:group>
        </w:pict>
      </w:r>
      <w:r>
        <w:rPr>
          <w:rFonts w:ascii="Times New Roman"/>
          <w:spacing w:val="83"/>
          <w:position w:val="6"/>
        </w:rPr>
        <w:t xml:space="preserve"> </w:t>
      </w:r>
      <w:r>
        <w:rPr>
          <w:spacing w:val="83"/>
        </w:rPr>
      </w:r>
      <w:r>
        <w:rPr>
          <w:spacing w:val="83"/>
        </w:rPr>
        <w:pict w14:anchorId="05666781">
          <v:group id="_x0000_s1069" style="width:36.5pt;height:34.3pt;mso-position-horizontal-relative:char;mso-position-vertical-relative:line" coordsize="730,686">
            <v:shape id="_x0000_s1070" style="position:absolute;width:730;height:686" coordsize="730,686" path="m729,505r-58,42l656,487,631,417,599,352,560,290,516,234,465,182,410,136,350,96,287,63,219,36,149,16,75,4,,,,17r73,5l145,33r69,19l279,79r63,32l400,150r54,45l502,245r44,55l583,360r32,64l639,492r14,56l588,519r88,166l729,505xe" fillcolor="#ed2124" stroked="f">
              <v:path arrowok="t"/>
            </v:shape>
            <w10:anchorlock/>
          </v:group>
        </w:pict>
      </w:r>
    </w:p>
    <w:p w14:paraId="1CCC83F5" w14:textId="77777777" w:rsidR="00FC1F53" w:rsidRDefault="00FC1F53">
      <w:pPr>
        <w:sectPr w:rsidR="00FC1F53">
          <w:type w:val="continuous"/>
          <w:pgSz w:w="11340" w:h="11910"/>
          <w:pgMar w:top="1100" w:right="400" w:bottom="280" w:left="180" w:header="720" w:footer="720" w:gutter="0"/>
          <w:cols w:num="3" w:space="720" w:equalWidth="0">
            <w:col w:w="4963" w:space="706"/>
            <w:col w:w="1815" w:space="917"/>
            <w:col w:w="2359"/>
          </w:cols>
        </w:sectPr>
      </w:pPr>
    </w:p>
    <w:p w14:paraId="6CEF066C" w14:textId="77777777" w:rsidR="00FC1F53" w:rsidRDefault="00FC1F53">
      <w:pPr>
        <w:pStyle w:val="BodyText"/>
        <w:spacing w:before="7"/>
        <w:rPr>
          <w:b/>
          <w:sz w:val="18"/>
        </w:rPr>
      </w:pPr>
    </w:p>
    <w:p w14:paraId="28D654D2" w14:textId="77777777" w:rsidR="00FC1F53" w:rsidRDefault="00FC1F53">
      <w:pPr>
        <w:rPr>
          <w:sz w:val="18"/>
        </w:rPr>
        <w:sectPr w:rsidR="00FC1F53">
          <w:type w:val="continuous"/>
          <w:pgSz w:w="11340" w:h="11910"/>
          <w:pgMar w:top="1100" w:right="400" w:bottom="280" w:left="180" w:header="720" w:footer="720" w:gutter="0"/>
          <w:cols w:space="720"/>
        </w:sectPr>
      </w:pPr>
    </w:p>
    <w:p w14:paraId="4180D23B" w14:textId="77777777" w:rsidR="00FC1F53" w:rsidRDefault="003B7E7D">
      <w:pPr>
        <w:spacing w:before="102" w:line="312" w:lineRule="auto"/>
        <w:ind w:left="677" w:right="39" w:hanging="291"/>
        <w:jc w:val="both"/>
        <w:rPr>
          <w:sz w:val="16"/>
        </w:rPr>
      </w:pPr>
      <w:r>
        <w:rPr>
          <w:color w:val="231F20"/>
          <w:sz w:val="16"/>
        </w:rPr>
        <w:t>*) Apabila terjadi risiko Meninggal dunia atau mengalami Kondisi</w:t>
      </w:r>
      <w:r>
        <w:rPr>
          <w:color w:val="231F20"/>
          <w:spacing w:val="-14"/>
          <w:sz w:val="16"/>
        </w:rPr>
        <w:t xml:space="preserve"> </w:t>
      </w:r>
      <w:r>
        <w:rPr>
          <w:color w:val="231F20"/>
          <w:sz w:val="16"/>
        </w:rPr>
        <w:t>Kritis</w:t>
      </w:r>
      <w:r>
        <w:rPr>
          <w:color w:val="231F20"/>
          <w:spacing w:val="-13"/>
          <w:sz w:val="16"/>
        </w:rPr>
        <w:t xml:space="preserve"> </w:t>
      </w:r>
      <w:r>
        <w:rPr>
          <w:color w:val="231F20"/>
          <w:sz w:val="16"/>
        </w:rPr>
        <w:t>atau</w:t>
      </w:r>
      <w:r>
        <w:rPr>
          <w:color w:val="231F20"/>
          <w:spacing w:val="-13"/>
          <w:sz w:val="16"/>
        </w:rPr>
        <w:t xml:space="preserve"> </w:t>
      </w:r>
      <w:r>
        <w:rPr>
          <w:color w:val="231F20"/>
          <w:sz w:val="16"/>
        </w:rPr>
        <w:t>menderita</w:t>
      </w:r>
      <w:r>
        <w:rPr>
          <w:color w:val="231F20"/>
          <w:spacing w:val="-13"/>
          <w:sz w:val="16"/>
        </w:rPr>
        <w:t xml:space="preserve"> </w:t>
      </w:r>
      <w:r>
        <w:rPr>
          <w:color w:val="231F20"/>
          <w:sz w:val="16"/>
        </w:rPr>
        <w:t>Cacat</w:t>
      </w:r>
      <w:r>
        <w:rPr>
          <w:color w:val="231F20"/>
          <w:spacing w:val="-13"/>
          <w:sz w:val="16"/>
        </w:rPr>
        <w:t xml:space="preserve"> </w:t>
      </w:r>
      <w:r>
        <w:rPr>
          <w:color w:val="231F20"/>
          <w:spacing w:val="-4"/>
          <w:sz w:val="16"/>
        </w:rPr>
        <w:t>Total</w:t>
      </w:r>
      <w:r>
        <w:rPr>
          <w:color w:val="231F20"/>
          <w:spacing w:val="-13"/>
          <w:sz w:val="16"/>
        </w:rPr>
        <w:t xml:space="preserve"> </w:t>
      </w:r>
      <w:r>
        <w:rPr>
          <w:color w:val="231F20"/>
          <w:sz w:val="16"/>
        </w:rPr>
        <w:t>dan</w:t>
      </w:r>
      <w:r>
        <w:rPr>
          <w:color w:val="231F20"/>
          <w:spacing w:val="-13"/>
          <w:sz w:val="16"/>
        </w:rPr>
        <w:t xml:space="preserve"> </w:t>
      </w:r>
      <w:r>
        <w:rPr>
          <w:color w:val="231F20"/>
          <w:spacing w:val="-4"/>
          <w:sz w:val="16"/>
        </w:rPr>
        <w:t>Tetap</w:t>
      </w:r>
      <w:r>
        <w:rPr>
          <w:color w:val="231F20"/>
          <w:spacing w:val="20"/>
          <w:sz w:val="16"/>
        </w:rPr>
        <w:t xml:space="preserve"> </w:t>
      </w:r>
      <w:r>
        <w:rPr>
          <w:color w:val="231F20"/>
          <w:sz w:val="16"/>
        </w:rPr>
        <w:t>terhadap diri Anda sebagai peserta</w:t>
      </w:r>
      <w:r>
        <w:rPr>
          <w:color w:val="231F20"/>
          <w:spacing w:val="-7"/>
          <w:sz w:val="16"/>
        </w:rPr>
        <w:t xml:space="preserve"> </w:t>
      </w:r>
      <w:r>
        <w:rPr>
          <w:color w:val="231F20"/>
          <w:sz w:val="16"/>
        </w:rPr>
        <w:t>tambahan.</w:t>
      </w:r>
    </w:p>
    <w:p w14:paraId="060E0864" w14:textId="7B8F6998" w:rsidR="00FC1F53" w:rsidRPr="00447EAA" w:rsidRDefault="003B7E7D">
      <w:pPr>
        <w:spacing w:before="3"/>
        <w:ind w:left="387"/>
        <w:jc w:val="both"/>
        <w:rPr>
          <w:sz w:val="16"/>
          <w:lang w:val="en-US"/>
        </w:rPr>
      </w:pPr>
      <w:r>
        <w:rPr>
          <w:color w:val="231F20"/>
          <w:sz w:val="16"/>
        </w:rPr>
        <w:t xml:space="preserve">**) Berdasarkan ketentuan yang berlaku di </w:t>
      </w:r>
      <w:proofErr w:type="spellStart"/>
      <w:r w:rsidR="00447EAA">
        <w:rPr>
          <w:color w:val="231F20"/>
          <w:sz w:val="16"/>
          <w:lang w:val="en-US"/>
        </w:rPr>
        <w:t>Asuransiku</w:t>
      </w:r>
      <w:proofErr w:type="spellEnd"/>
    </w:p>
    <w:p w14:paraId="63648778" w14:textId="77777777" w:rsidR="00FC1F53" w:rsidRDefault="003B7E7D">
      <w:pPr>
        <w:pStyle w:val="BodyText"/>
        <w:rPr>
          <w:sz w:val="24"/>
        </w:rPr>
      </w:pPr>
      <w:r>
        <w:br w:type="column"/>
      </w:r>
    </w:p>
    <w:p w14:paraId="22ADE7B4" w14:textId="77777777" w:rsidR="00FC1F53" w:rsidRDefault="00FC1F53">
      <w:pPr>
        <w:pStyle w:val="BodyText"/>
        <w:rPr>
          <w:sz w:val="24"/>
        </w:rPr>
      </w:pPr>
    </w:p>
    <w:p w14:paraId="049EA775" w14:textId="77777777" w:rsidR="00FC1F53" w:rsidRDefault="00FC1F53">
      <w:pPr>
        <w:rPr>
          <w:sz w:val="16"/>
        </w:rPr>
        <w:sectPr w:rsidR="00FC1F53">
          <w:type w:val="continuous"/>
          <w:pgSz w:w="11340" w:h="11910"/>
          <w:pgMar w:top="1100" w:right="400" w:bottom="280" w:left="180" w:header="720" w:footer="720" w:gutter="0"/>
          <w:cols w:num="2" w:space="720" w:equalWidth="0">
            <w:col w:w="4963" w:space="706"/>
            <w:col w:w="5091"/>
          </w:cols>
        </w:sectPr>
      </w:pPr>
    </w:p>
    <w:p w14:paraId="558AD66B" w14:textId="77777777" w:rsidR="00FC1F53" w:rsidRDefault="00FC1F53">
      <w:pPr>
        <w:pStyle w:val="BodyText"/>
      </w:pPr>
    </w:p>
    <w:p w14:paraId="4A50B970" w14:textId="77777777" w:rsidR="00FC1F53" w:rsidRDefault="00FC1F53">
      <w:pPr>
        <w:pStyle w:val="BodyText"/>
        <w:spacing w:before="2"/>
      </w:pPr>
    </w:p>
    <w:p w14:paraId="15E6CD1D" w14:textId="77777777" w:rsidR="00FC1F53" w:rsidRDefault="003B7E7D">
      <w:pPr>
        <w:pStyle w:val="Heading2"/>
        <w:tabs>
          <w:tab w:val="left" w:pos="6057"/>
        </w:tabs>
      </w:pPr>
      <w:r>
        <w:pict w14:anchorId="449D6195">
          <v:shape id="_x0000_s1071" style="position:absolute;left:0;text-align:left;margin-left:297.6pt;margin-top:8.05pt;width:6.4pt;height:10.1pt;z-index:-251653632;mso-position-horizontal-relative:page;mso-width-relative:page;mso-height-relative:page" coordorigin="5953,162" coordsize="128,202" path="m6007,162r-54,201l6080,262,6007,162xe" fillcolor="#4c5155" stroked="f">
            <v:path arrowok="t"/>
            <w10:wrap anchorx="page"/>
          </v:shape>
        </w:pict>
      </w:r>
      <w:r>
        <w:pict w14:anchorId="64B560ED">
          <v:shape id="_x0000_s1072" style="position:absolute;left:0;text-align:left;margin-left:14.15pt;margin-top:8.05pt;width:6.4pt;height:10.1pt;z-index:251635200;mso-position-horizontal-relative:page;mso-width-relative:page;mso-height-relative:page" coordorigin="283,162" coordsize="128,202" path="m337,162l283,363,411,262,337,162xe" fillcolor="#4c5155" stroked="f">
            <v:path arrowok="t"/>
            <w10:wrap anchorx="page"/>
          </v:shape>
        </w:pict>
      </w:r>
      <w:r>
        <w:rPr>
          <w:color w:val="595A5C"/>
        </w:rPr>
        <w:t>Persyaratan</w:t>
      </w:r>
      <w:r>
        <w:rPr>
          <w:color w:val="595A5C"/>
          <w:spacing w:val="1"/>
        </w:rPr>
        <w:t xml:space="preserve"> </w:t>
      </w:r>
      <w:r>
        <w:rPr>
          <w:color w:val="595A5C"/>
        </w:rPr>
        <w:t>Usia</w:t>
      </w:r>
      <w:r>
        <w:rPr>
          <w:color w:val="595A5C"/>
          <w:spacing w:val="2"/>
        </w:rPr>
        <w:t xml:space="preserve"> </w:t>
      </w:r>
      <w:r>
        <w:rPr>
          <w:color w:val="595A5C"/>
        </w:rPr>
        <w:t>Masuk:</w:t>
      </w:r>
      <w:r>
        <w:rPr>
          <w:color w:val="595A5C"/>
        </w:rPr>
        <w:tab/>
        <w:t>Biaya-biaya:</w:t>
      </w:r>
    </w:p>
    <w:p w14:paraId="525799B1" w14:textId="77777777" w:rsidR="00FC1F53" w:rsidRDefault="00FC1F53">
      <w:pPr>
        <w:pStyle w:val="BodyText"/>
        <w:spacing w:before="10"/>
        <w:rPr>
          <w:b/>
          <w:sz w:val="11"/>
        </w:rPr>
      </w:pPr>
    </w:p>
    <w:p w14:paraId="05AFF212" w14:textId="77777777" w:rsidR="00FC1F53" w:rsidRDefault="00FC1F53">
      <w:pPr>
        <w:rPr>
          <w:sz w:val="11"/>
        </w:rPr>
        <w:sectPr w:rsidR="00FC1F53">
          <w:headerReference w:type="default" r:id="rId19"/>
          <w:footerReference w:type="default" r:id="rId20"/>
          <w:pgSz w:w="11340" w:h="11910"/>
          <w:pgMar w:top="220" w:right="400" w:bottom="220" w:left="180" w:header="0" w:footer="27" w:gutter="0"/>
          <w:cols w:space="720"/>
        </w:sectPr>
      </w:pPr>
    </w:p>
    <w:p w14:paraId="49E65D0D" w14:textId="77777777" w:rsidR="00FC1F53" w:rsidRDefault="003B7E7D">
      <w:pPr>
        <w:pStyle w:val="ListParagraph"/>
        <w:numPr>
          <w:ilvl w:val="0"/>
          <w:numId w:val="2"/>
        </w:numPr>
        <w:tabs>
          <w:tab w:val="left" w:pos="672"/>
        </w:tabs>
        <w:spacing w:before="103" w:line="292" w:lineRule="auto"/>
        <w:rPr>
          <w:sz w:val="20"/>
        </w:rPr>
      </w:pPr>
      <w:r>
        <w:rPr>
          <w:color w:val="231F20"/>
          <w:sz w:val="20"/>
        </w:rPr>
        <w:t>Calon</w:t>
      </w:r>
      <w:r>
        <w:rPr>
          <w:color w:val="231F20"/>
          <w:spacing w:val="-9"/>
          <w:sz w:val="20"/>
        </w:rPr>
        <w:t xml:space="preserve"> </w:t>
      </w:r>
      <w:r>
        <w:rPr>
          <w:color w:val="231F20"/>
          <w:sz w:val="20"/>
        </w:rPr>
        <w:t>Pemegang</w:t>
      </w:r>
      <w:r>
        <w:rPr>
          <w:color w:val="231F20"/>
          <w:spacing w:val="-9"/>
          <w:sz w:val="20"/>
        </w:rPr>
        <w:t xml:space="preserve"> </w:t>
      </w:r>
      <w:r>
        <w:rPr>
          <w:color w:val="231F20"/>
          <w:sz w:val="20"/>
        </w:rPr>
        <w:t>Polis:</w:t>
      </w:r>
      <w:r>
        <w:rPr>
          <w:color w:val="231F20"/>
          <w:spacing w:val="-9"/>
          <w:sz w:val="20"/>
        </w:rPr>
        <w:t xml:space="preserve"> </w:t>
      </w:r>
      <w:r>
        <w:rPr>
          <w:color w:val="231F20"/>
          <w:sz w:val="20"/>
        </w:rPr>
        <w:t>20</w:t>
      </w:r>
      <w:r>
        <w:rPr>
          <w:color w:val="231F20"/>
          <w:spacing w:val="-9"/>
          <w:sz w:val="20"/>
        </w:rPr>
        <w:t xml:space="preserve"> </w:t>
      </w:r>
      <w:r>
        <w:rPr>
          <w:color w:val="231F20"/>
          <w:sz w:val="20"/>
        </w:rPr>
        <w:t>-</w:t>
      </w:r>
      <w:r>
        <w:rPr>
          <w:color w:val="231F20"/>
          <w:spacing w:val="-9"/>
          <w:sz w:val="20"/>
        </w:rPr>
        <w:t xml:space="preserve"> </w:t>
      </w:r>
      <w:r>
        <w:rPr>
          <w:color w:val="231F20"/>
          <w:sz w:val="20"/>
        </w:rPr>
        <w:t>65</w:t>
      </w:r>
      <w:r>
        <w:rPr>
          <w:color w:val="231F20"/>
          <w:spacing w:val="-8"/>
          <w:sz w:val="20"/>
        </w:rPr>
        <w:t xml:space="preserve"> </w:t>
      </w:r>
      <w:r>
        <w:rPr>
          <w:color w:val="231F20"/>
          <w:sz w:val="20"/>
        </w:rPr>
        <w:t>tahun</w:t>
      </w:r>
      <w:r>
        <w:rPr>
          <w:color w:val="231F20"/>
          <w:spacing w:val="-9"/>
          <w:sz w:val="20"/>
        </w:rPr>
        <w:t xml:space="preserve"> </w:t>
      </w:r>
      <w:r>
        <w:rPr>
          <w:color w:val="231F20"/>
          <w:sz w:val="20"/>
        </w:rPr>
        <w:t>(usia</w:t>
      </w:r>
      <w:r>
        <w:rPr>
          <w:color w:val="231F20"/>
          <w:spacing w:val="-9"/>
          <w:sz w:val="20"/>
        </w:rPr>
        <w:t xml:space="preserve"> </w:t>
      </w:r>
      <w:r>
        <w:rPr>
          <w:color w:val="231F20"/>
          <w:spacing w:val="-3"/>
          <w:sz w:val="20"/>
        </w:rPr>
        <w:t xml:space="preserve">ulang </w:t>
      </w:r>
      <w:r>
        <w:rPr>
          <w:color w:val="231F20"/>
          <w:sz w:val="20"/>
        </w:rPr>
        <w:t>tahun</w:t>
      </w:r>
      <w:r>
        <w:rPr>
          <w:color w:val="231F20"/>
          <w:spacing w:val="52"/>
          <w:sz w:val="20"/>
        </w:rPr>
        <w:t xml:space="preserve"> </w:t>
      </w:r>
      <w:r>
        <w:rPr>
          <w:color w:val="231F20"/>
          <w:sz w:val="20"/>
        </w:rPr>
        <w:t>berikutnya)</w:t>
      </w:r>
    </w:p>
    <w:p w14:paraId="258CA4A0" w14:textId="77777777" w:rsidR="00FC1F53" w:rsidRDefault="003B7E7D">
      <w:pPr>
        <w:pStyle w:val="ListParagraph"/>
        <w:numPr>
          <w:ilvl w:val="0"/>
          <w:numId w:val="2"/>
        </w:numPr>
        <w:tabs>
          <w:tab w:val="left" w:pos="672"/>
        </w:tabs>
        <w:spacing w:before="99" w:line="292" w:lineRule="auto"/>
        <w:ind w:right="71"/>
        <w:rPr>
          <w:sz w:val="20"/>
        </w:rPr>
      </w:pPr>
      <w:r>
        <w:rPr>
          <w:color w:val="231F20"/>
          <w:sz w:val="20"/>
        </w:rPr>
        <w:t>Calon Peserta: 1 hari - 15 tahun (usia ulang tahun</w:t>
      </w:r>
      <w:r>
        <w:rPr>
          <w:color w:val="231F20"/>
          <w:spacing w:val="-2"/>
          <w:sz w:val="20"/>
        </w:rPr>
        <w:t xml:space="preserve"> </w:t>
      </w:r>
      <w:r>
        <w:rPr>
          <w:color w:val="231F20"/>
          <w:sz w:val="20"/>
        </w:rPr>
        <w:t>berikutnya</w:t>
      </w:r>
    </w:p>
    <w:p w14:paraId="1F944CFE" w14:textId="77777777" w:rsidR="00FC1F53" w:rsidRDefault="003B7E7D">
      <w:pPr>
        <w:pStyle w:val="BodyText"/>
        <w:spacing w:before="11"/>
        <w:rPr>
          <w:sz w:val="29"/>
        </w:rPr>
      </w:pPr>
      <w:r>
        <w:pict w14:anchorId="1D544F19">
          <v:shape id="_x0000_s1073" style="position:absolute;margin-left:28.3pt;margin-top:19.65pt;width:226.8pt;height:.1pt;z-index:-251642368;mso-wrap-distance-top:0;mso-wrap-distance-bottom:0;mso-position-horizontal-relative:page;mso-width-relative:page;mso-height-relative:page" coordorigin="567,394" coordsize="4536,0" path="m567,394r4535,e" filled="f" strokecolor="#cee9de" strokeweight="1pt">
            <v:path arrowok="t"/>
            <w10:wrap type="topAndBottom" anchorx="page"/>
          </v:shape>
        </w:pict>
      </w:r>
    </w:p>
    <w:p w14:paraId="175A6EF6" w14:textId="77777777" w:rsidR="00FC1F53" w:rsidRDefault="00FC1F53">
      <w:pPr>
        <w:pStyle w:val="BodyText"/>
        <w:spacing w:before="5"/>
        <w:rPr>
          <w:sz w:val="29"/>
        </w:rPr>
      </w:pPr>
    </w:p>
    <w:p w14:paraId="035FA02C" w14:textId="77777777" w:rsidR="00FC1F53" w:rsidRDefault="003B7E7D">
      <w:pPr>
        <w:pStyle w:val="Heading2"/>
        <w:spacing w:before="1"/>
      </w:pPr>
      <w:r>
        <w:pict w14:anchorId="466B343E">
          <v:shape id="_x0000_s1074" style="position:absolute;left:0;text-align:left;margin-left:14.15pt;margin-top:2.65pt;width:6.4pt;height:10.1pt;z-index:251636224;mso-position-horizontal-relative:page;mso-width-relative:page;mso-height-relative:page" coordorigin="283,53" coordsize="128,202" path="m337,53l283,255,411,154,337,53xe" fillcolor="#4c5155" stroked="f">
            <v:path arrowok="t"/>
            <w10:wrap anchorx="page"/>
          </v:shape>
        </w:pict>
      </w:r>
      <w:r>
        <w:rPr>
          <w:color w:val="595A5C"/>
        </w:rPr>
        <w:t>Persyaratan Lainnya:</w:t>
      </w:r>
    </w:p>
    <w:p w14:paraId="0690726F" w14:textId="77777777" w:rsidR="00FC1F53" w:rsidRDefault="003B7E7D">
      <w:pPr>
        <w:pStyle w:val="ListParagraph"/>
        <w:numPr>
          <w:ilvl w:val="0"/>
          <w:numId w:val="3"/>
        </w:numPr>
        <w:tabs>
          <w:tab w:val="left" w:pos="672"/>
        </w:tabs>
        <w:spacing w:before="240" w:line="292" w:lineRule="auto"/>
        <w:ind w:right="213"/>
        <w:rPr>
          <w:sz w:val="20"/>
        </w:rPr>
      </w:pPr>
      <w:r>
        <w:rPr>
          <w:color w:val="231F20"/>
          <w:sz w:val="20"/>
        </w:rPr>
        <w:t>Mengisi</w:t>
      </w:r>
      <w:r>
        <w:rPr>
          <w:color w:val="231F20"/>
          <w:spacing w:val="-18"/>
          <w:sz w:val="20"/>
        </w:rPr>
        <w:t xml:space="preserve"> </w:t>
      </w:r>
      <w:r>
        <w:rPr>
          <w:color w:val="231F20"/>
          <w:sz w:val="20"/>
        </w:rPr>
        <w:t>dan</w:t>
      </w:r>
      <w:r>
        <w:rPr>
          <w:color w:val="231F20"/>
          <w:spacing w:val="-17"/>
          <w:sz w:val="20"/>
        </w:rPr>
        <w:t xml:space="preserve"> </w:t>
      </w:r>
      <w:r>
        <w:rPr>
          <w:color w:val="231F20"/>
          <w:sz w:val="20"/>
        </w:rPr>
        <w:t>menandatangani</w:t>
      </w:r>
      <w:r>
        <w:rPr>
          <w:color w:val="231F20"/>
          <w:spacing w:val="-17"/>
          <w:sz w:val="20"/>
        </w:rPr>
        <w:t xml:space="preserve"> </w:t>
      </w:r>
      <w:r>
        <w:rPr>
          <w:color w:val="231F20"/>
          <w:sz w:val="20"/>
        </w:rPr>
        <w:t>Surat</w:t>
      </w:r>
      <w:r>
        <w:rPr>
          <w:color w:val="231F20"/>
          <w:spacing w:val="-17"/>
          <w:sz w:val="20"/>
        </w:rPr>
        <w:t xml:space="preserve"> </w:t>
      </w:r>
      <w:r>
        <w:rPr>
          <w:color w:val="231F20"/>
          <w:sz w:val="20"/>
        </w:rPr>
        <w:t>Pengajuan Asuransi Jiwa</w:t>
      </w:r>
      <w:r>
        <w:rPr>
          <w:color w:val="231F20"/>
          <w:spacing w:val="-5"/>
          <w:sz w:val="20"/>
        </w:rPr>
        <w:t xml:space="preserve"> </w:t>
      </w:r>
      <w:r>
        <w:rPr>
          <w:color w:val="231F20"/>
          <w:spacing w:val="-3"/>
          <w:sz w:val="20"/>
        </w:rPr>
        <w:t>(SPAJ).</w:t>
      </w:r>
    </w:p>
    <w:p w14:paraId="6E82B382" w14:textId="77777777" w:rsidR="00FC1F53" w:rsidRDefault="003B7E7D">
      <w:pPr>
        <w:pStyle w:val="ListParagraph"/>
        <w:numPr>
          <w:ilvl w:val="0"/>
          <w:numId w:val="3"/>
        </w:numPr>
        <w:tabs>
          <w:tab w:val="left" w:pos="672"/>
        </w:tabs>
        <w:spacing w:line="292" w:lineRule="auto"/>
        <w:ind w:right="71"/>
        <w:jc w:val="both"/>
        <w:rPr>
          <w:sz w:val="20"/>
        </w:rPr>
      </w:pPr>
      <w:r>
        <w:rPr>
          <w:color w:val="231F20"/>
          <w:sz w:val="20"/>
        </w:rPr>
        <w:t xml:space="preserve">Melakukan pemeriksaan kesehatan </w:t>
      </w:r>
      <w:r>
        <w:rPr>
          <w:color w:val="231F20"/>
          <w:spacing w:val="-3"/>
          <w:sz w:val="20"/>
        </w:rPr>
        <w:t xml:space="preserve">sesuai </w:t>
      </w:r>
      <w:r>
        <w:rPr>
          <w:color w:val="231F20"/>
          <w:sz w:val="20"/>
        </w:rPr>
        <w:t xml:space="preserve">dengan nilai Santunan Asuransi dan </w:t>
      </w:r>
      <w:r>
        <w:rPr>
          <w:color w:val="231F20"/>
          <w:spacing w:val="-4"/>
          <w:sz w:val="20"/>
        </w:rPr>
        <w:t xml:space="preserve">usia  </w:t>
      </w:r>
      <w:r>
        <w:rPr>
          <w:color w:val="231F20"/>
          <w:sz w:val="20"/>
        </w:rPr>
        <w:t>masuk (apabila</w:t>
      </w:r>
      <w:r>
        <w:rPr>
          <w:color w:val="231F20"/>
          <w:spacing w:val="-6"/>
          <w:sz w:val="20"/>
        </w:rPr>
        <w:t xml:space="preserve"> </w:t>
      </w:r>
      <w:r>
        <w:rPr>
          <w:color w:val="231F20"/>
          <w:sz w:val="20"/>
        </w:rPr>
        <w:t>dipersyaratkan).</w:t>
      </w:r>
    </w:p>
    <w:p w14:paraId="272D825B" w14:textId="77777777" w:rsidR="00FC1F53" w:rsidRDefault="003B7E7D">
      <w:pPr>
        <w:pStyle w:val="BodyText"/>
        <w:spacing w:before="1"/>
        <w:rPr>
          <w:sz w:val="29"/>
        </w:rPr>
      </w:pPr>
      <w:r>
        <w:pict w14:anchorId="19C01747">
          <v:shape id="_x0000_s1075" style="position:absolute;margin-left:28.3pt;margin-top:19.15pt;width:226.8pt;height:.1pt;z-index:-251641344;mso-wrap-distance-top:0;mso-wrap-distance-bottom:0;mso-position-horizontal-relative:page;mso-width-relative:page;mso-height-relative:page" coordorigin="567,384" coordsize="4536,0" path="m567,384r4535,e" filled="f" strokecolor="#cee9de" strokeweight="1pt">
            <v:path arrowok="t"/>
            <w10:wrap type="topAndBottom" anchorx="page"/>
          </v:shape>
        </w:pict>
      </w:r>
    </w:p>
    <w:p w14:paraId="17EEA7EA" w14:textId="77777777" w:rsidR="00FC1F53" w:rsidRDefault="00FC1F53">
      <w:pPr>
        <w:pStyle w:val="BodyText"/>
        <w:spacing w:before="10"/>
        <w:rPr>
          <w:sz w:val="28"/>
        </w:rPr>
      </w:pPr>
    </w:p>
    <w:p w14:paraId="39AC8118" w14:textId="77777777" w:rsidR="00FC1F53" w:rsidRDefault="003B7E7D">
      <w:pPr>
        <w:pStyle w:val="Heading2"/>
        <w:spacing w:before="0"/>
      </w:pPr>
      <w:r>
        <w:pict w14:anchorId="7949AFB8">
          <v:shape id="_x0000_s1076" style="position:absolute;left:0;text-align:left;margin-left:14.15pt;margin-top:2.6pt;width:6.4pt;height:10.1pt;z-index:251637248;mso-position-horizontal-relative:page;mso-width-relative:page;mso-height-relative:page" coordorigin="283,53" coordsize="128,202" path="m337,53l283,254,411,153,337,53xe" fillcolor="#4c5155" stroked="f">
            <v:path arrowok="t"/>
            <w10:wrap anchorx="page"/>
          </v:shape>
        </w:pict>
      </w:r>
      <w:r>
        <w:rPr>
          <w:color w:val="595A5C"/>
          <w:w w:val="105"/>
        </w:rPr>
        <w:t>Mata Uang</w:t>
      </w:r>
    </w:p>
    <w:p w14:paraId="29E13B54" w14:textId="77777777" w:rsidR="00FC1F53" w:rsidRDefault="003B7E7D">
      <w:pPr>
        <w:pStyle w:val="BodyText"/>
        <w:spacing w:before="240"/>
        <w:ind w:left="388"/>
      </w:pPr>
      <w:r>
        <w:rPr>
          <w:color w:val="231F20"/>
        </w:rPr>
        <w:t>Tersedia dalam mata uang Rupiah.</w:t>
      </w:r>
    </w:p>
    <w:p w14:paraId="40ADD58A" w14:textId="77777777" w:rsidR="00FC1F53" w:rsidRDefault="00FC1F53">
      <w:pPr>
        <w:pStyle w:val="BodyText"/>
      </w:pPr>
    </w:p>
    <w:p w14:paraId="67E5E8AC" w14:textId="77777777" w:rsidR="00FC1F53" w:rsidRDefault="003B7E7D">
      <w:pPr>
        <w:pStyle w:val="BodyText"/>
        <w:spacing w:before="8"/>
        <w:rPr>
          <w:sz w:val="15"/>
        </w:rPr>
      </w:pPr>
      <w:r>
        <w:pict w14:anchorId="1AE71723">
          <v:shape id="_x0000_s1077" style="position:absolute;margin-left:28.3pt;margin-top:11.5pt;width:226.8pt;height:.1pt;z-index:-251640320;mso-wrap-distance-top:0;mso-wrap-distance-bottom:0;mso-position-horizontal-relative:page;mso-width-relative:page;mso-height-relative:page" coordorigin="567,230" coordsize="4536,0" path="m567,230r4535,e" filled="f" strokecolor="#cee9de" strokeweight="1pt">
            <v:path arrowok="t"/>
            <w10:wrap type="topAndBottom" anchorx="page"/>
          </v:shape>
        </w:pict>
      </w:r>
    </w:p>
    <w:p w14:paraId="7A1BEAA5" w14:textId="77777777" w:rsidR="00FC1F53" w:rsidRDefault="00FC1F53">
      <w:pPr>
        <w:pStyle w:val="BodyText"/>
        <w:spacing w:before="5"/>
        <w:rPr>
          <w:sz w:val="32"/>
        </w:rPr>
      </w:pPr>
    </w:p>
    <w:p w14:paraId="1C05A5D1" w14:textId="77777777" w:rsidR="00FC1F53" w:rsidRDefault="003B7E7D">
      <w:pPr>
        <w:pStyle w:val="Heading2"/>
        <w:spacing w:before="0"/>
      </w:pPr>
      <w:r>
        <w:pict w14:anchorId="2E6F65C5">
          <v:shape id="_x0000_s1078" style="position:absolute;left:0;text-align:left;margin-left:14.15pt;margin-top:2.6pt;width:6.4pt;height:10.1pt;z-index:251638272;mso-position-horizontal-relative:page;mso-width-relative:page;mso-height-relative:page" coordorigin="283,53" coordsize="128,202" path="m337,53l283,254,411,153,337,53xe" fillcolor="#4c5155" stroked="f">
            <v:path arrowok="t"/>
            <w10:wrap anchorx="page"/>
          </v:shape>
        </w:pict>
      </w:r>
      <w:r>
        <w:rPr>
          <w:color w:val="595A5C"/>
        </w:rPr>
        <w:t>Metode Pembayaran Kontribusi</w:t>
      </w:r>
    </w:p>
    <w:p w14:paraId="1FB70FBB" w14:textId="77777777" w:rsidR="00FC1F53" w:rsidRDefault="003B7E7D">
      <w:pPr>
        <w:pStyle w:val="BodyText"/>
        <w:spacing w:before="240"/>
        <w:ind w:left="388"/>
      </w:pPr>
      <w:r>
        <w:rPr>
          <w:color w:val="231F20"/>
        </w:rPr>
        <w:t>Kontribusi Berkala (reguler).</w:t>
      </w:r>
    </w:p>
    <w:p w14:paraId="4CE33361" w14:textId="77777777" w:rsidR="00FC1F53" w:rsidRDefault="003B7E7D">
      <w:pPr>
        <w:pStyle w:val="ListParagraph"/>
        <w:numPr>
          <w:ilvl w:val="0"/>
          <w:numId w:val="4"/>
        </w:numPr>
        <w:tabs>
          <w:tab w:val="left" w:pos="672"/>
        </w:tabs>
        <w:spacing w:before="103" w:line="290" w:lineRule="auto"/>
        <w:ind w:right="141" w:hanging="290"/>
        <w:rPr>
          <w:rFonts w:ascii="Trebuchet MS" w:hAnsi="Trebuchet MS"/>
          <w:color w:val="231F20"/>
          <w:sz w:val="20"/>
        </w:rPr>
      </w:pPr>
      <w:r>
        <w:rPr>
          <w:color w:val="231F20"/>
          <w:w w:val="98"/>
          <w:sz w:val="20"/>
        </w:rPr>
        <w:br w:type="column"/>
      </w:r>
      <w:r>
        <w:rPr>
          <w:color w:val="231F20"/>
          <w:sz w:val="20"/>
        </w:rPr>
        <w:t xml:space="preserve">Sebagian kontribusi dialokasikan ke dalam unit dengan </w:t>
      </w:r>
      <w:r>
        <w:rPr>
          <w:color w:val="231F20"/>
          <w:sz w:val="20"/>
        </w:rPr>
        <w:t>menggunakan harga  unit  yang  berlaku saat itu. Harga unit dapat berubah mengikuti</w:t>
      </w:r>
      <w:r>
        <w:rPr>
          <w:color w:val="231F20"/>
          <w:spacing w:val="-12"/>
          <w:sz w:val="20"/>
        </w:rPr>
        <w:t xml:space="preserve"> </w:t>
      </w:r>
      <w:r>
        <w:rPr>
          <w:color w:val="231F20"/>
          <w:sz w:val="20"/>
        </w:rPr>
        <w:t>kinerja</w:t>
      </w:r>
      <w:r>
        <w:rPr>
          <w:color w:val="231F20"/>
          <w:spacing w:val="-12"/>
          <w:sz w:val="20"/>
        </w:rPr>
        <w:t xml:space="preserve"> </w:t>
      </w:r>
      <w:r>
        <w:rPr>
          <w:color w:val="231F20"/>
          <w:sz w:val="20"/>
        </w:rPr>
        <w:t>masing-masing</w:t>
      </w:r>
      <w:r>
        <w:rPr>
          <w:color w:val="231F20"/>
          <w:spacing w:val="-12"/>
          <w:sz w:val="20"/>
        </w:rPr>
        <w:t xml:space="preserve"> </w:t>
      </w:r>
      <w:r>
        <w:rPr>
          <w:color w:val="231F20"/>
          <w:sz w:val="20"/>
        </w:rPr>
        <w:t>dana</w:t>
      </w:r>
      <w:r>
        <w:rPr>
          <w:color w:val="231F20"/>
          <w:spacing w:val="-12"/>
          <w:sz w:val="20"/>
        </w:rPr>
        <w:t xml:space="preserve"> </w:t>
      </w:r>
      <w:r>
        <w:rPr>
          <w:color w:val="231F20"/>
          <w:sz w:val="20"/>
        </w:rPr>
        <w:t>investasi.</w:t>
      </w:r>
    </w:p>
    <w:p w14:paraId="4336DDCA" w14:textId="77777777" w:rsidR="00FC1F53" w:rsidRDefault="003B7E7D">
      <w:pPr>
        <w:pStyle w:val="ListParagraph"/>
        <w:numPr>
          <w:ilvl w:val="0"/>
          <w:numId w:val="4"/>
        </w:numPr>
        <w:tabs>
          <w:tab w:val="left" w:pos="672"/>
        </w:tabs>
        <w:spacing w:before="104" w:line="290" w:lineRule="auto"/>
        <w:ind w:right="163" w:hanging="290"/>
        <w:rPr>
          <w:rFonts w:ascii="Trebuchet MS" w:hAnsi="Trebuchet MS"/>
          <w:color w:val="231F20"/>
          <w:sz w:val="20"/>
        </w:rPr>
      </w:pPr>
      <w:r>
        <w:rPr>
          <w:color w:val="231F20"/>
          <w:sz w:val="20"/>
        </w:rPr>
        <w:t xml:space="preserve">Penilaian harga unit dilakukan setiap hari </w:t>
      </w:r>
      <w:r>
        <w:rPr>
          <w:color w:val="231F20"/>
          <w:spacing w:val="-3"/>
          <w:sz w:val="20"/>
        </w:rPr>
        <w:t xml:space="preserve">kerja, </w:t>
      </w:r>
      <w:r>
        <w:rPr>
          <w:color w:val="231F20"/>
          <w:sz w:val="20"/>
        </w:rPr>
        <w:t>Senin sampai dengan Jumat, dengan mengacu pada harga pasar yang berlaku bagi instrum</w:t>
      </w:r>
      <w:r>
        <w:rPr>
          <w:color w:val="231F20"/>
          <w:sz w:val="20"/>
        </w:rPr>
        <w:t>en investasi di mana dana investasi</w:t>
      </w:r>
      <w:r>
        <w:rPr>
          <w:color w:val="231F20"/>
          <w:spacing w:val="-21"/>
          <w:sz w:val="20"/>
        </w:rPr>
        <w:t xml:space="preserve"> </w:t>
      </w:r>
      <w:r>
        <w:rPr>
          <w:color w:val="231F20"/>
          <w:sz w:val="20"/>
        </w:rPr>
        <w:t>ditempatkan.</w:t>
      </w:r>
    </w:p>
    <w:p w14:paraId="2AE76826" w14:textId="77777777" w:rsidR="00FC1F53" w:rsidRDefault="003B7E7D">
      <w:pPr>
        <w:pStyle w:val="ListParagraph"/>
        <w:numPr>
          <w:ilvl w:val="0"/>
          <w:numId w:val="4"/>
        </w:numPr>
        <w:tabs>
          <w:tab w:val="left" w:pos="672"/>
        </w:tabs>
        <w:spacing w:before="105" w:line="290" w:lineRule="auto"/>
        <w:ind w:right="163" w:hanging="290"/>
        <w:rPr>
          <w:rFonts w:ascii="Trebuchet MS" w:hAnsi="Trebuchet MS"/>
          <w:color w:val="231F20"/>
          <w:sz w:val="20"/>
        </w:rPr>
      </w:pPr>
      <w:r>
        <w:rPr>
          <w:color w:val="231F20"/>
          <w:sz w:val="20"/>
        </w:rPr>
        <w:t>Kontribusi yang  dibayar  sudah  termasuk Biaya</w:t>
      </w:r>
      <w:r>
        <w:rPr>
          <w:color w:val="231F20"/>
          <w:spacing w:val="-18"/>
          <w:sz w:val="20"/>
        </w:rPr>
        <w:t xml:space="preserve"> </w:t>
      </w:r>
      <w:r>
        <w:rPr>
          <w:color w:val="231F20"/>
          <w:sz w:val="20"/>
        </w:rPr>
        <w:t>Akusisi,</w:t>
      </w:r>
      <w:r>
        <w:rPr>
          <w:color w:val="231F20"/>
          <w:spacing w:val="-18"/>
          <w:sz w:val="20"/>
        </w:rPr>
        <w:t xml:space="preserve"> </w:t>
      </w:r>
      <w:r>
        <w:rPr>
          <w:color w:val="231F20"/>
          <w:sz w:val="20"/>
        </w:rPr>
        <w:t>Biaya</w:t>
      </w:r>
      <w:r>
        <w:rPr>
          <w:color w:val="231F20"/>
          <w:spacing w:val="-17"/>
          <w:sz w:val="20"/>
        </w:rPr>
        <w:t xml:space="preserve"> </w:t>
      </w:r>
      <w:r>
        <w:rPr>
          <w:i/>
          <w:color w:val="231F20"/>
          <w:spacing w:val="-3"/>
          <w:sz w:val="20"/>
        </w:rPr>
        <w:t>Top-up</w:t>
      </w:r>
      <w:r>
        <w:rPr>
          <w:color w:val="231F20"/>
          <w:spacing w:val="-3"/>
          <w:sz w:val="20"/>
        </w:rPr>
        <w:t>,</w:t>
      </w:r>
      <w:r>
        <w:rPr>
          <w:color w:val="231F20"/>
          <w:spacing w:val="-18"/>
          <w:sz w:val="20"/>
        </w:rPr>
        <w:t xml:space="preserve"> </w:t>
      </w:r>
      <w:r>
        <w:rPr>
          <w:color w:val="231F20"/>
          <w:sz w:val="20"/>
        </w:rPr>
        <w:t>Biaya</w:t>
      </w:r>
      <w:r>
        <w:rPr>
          <w:color w:val="231F20"/>
          <w:spacing w:val="22"/>
          <w:sz w:val="20"/>
        </w:rPr>
        <w:t xml:space="preserve"> </w:t>
      </w:r>
      <w:r>
        <w:rPr>
          <w:color w:val="231F20"/>
          <w:sz w:val="20"/>
        </w:rPr>
        <w:t>Administrasi, dan Biaya</w:t>
      </w:r>
      <w:r>
        <w:rPr>
          <w:color w:val="231F20"/>
          <w:spacing w:val="-4"/>
          <w:sz w:val="20"/>
        </w:rPr>
        <w:t xml:space="preserve"> </w:t>
      </w:r>
      <w:r>
        <w:rPr>
          <w:color w:val="231F20"/>
          <w:sz w:val="20"/>
        </w:rPr>
        <w:t>Asuransi.</w:t>
      </w:r>
    </w:p>
    <w:p w14:paraId="0A934483" w14:textId="77777777" w:rsidR="00FC1F53" w:rsidRDefault="003B7E7D">
      <w:pPr>
        <w:pStyle w:val="ListParagraph"/>
        <w:numPr>
          <w:ilvl w:val="0"/>
          <w:numId w:val="4"/>
        </w:numPr>
        <w:tabs>
          <w:tab w:val="left" w:pos="672"/>
        </w:tabs>
        <w:spacing w:before="102" w:line="290" w:lineRule="auto"/>
        <w:ind w:right="163" w:hanging="290"/>
        <w:rPr>
          <w:rFonts w:ascii="Trebuchet MS" w:hAnsi="Trebuchet MS"/>
          <w:color w:val="231F20"/>
          <w:sz w:val="20"/>
        </w:rPr>
      </w:pPr>
      <w:r>
        <w:rPr>
          <w:color w:val="231F20"/>
          <w:sz w:val="20"/>
        </w:rPr>
        <w:t xml:space="preserve">Iuran </w:t>
      </w:r>
      <w:r>
        <w:rPr>
          <w:i/>
          <w:color w:val="231F20"/>
          <w:spacing w:val="-3"/>
          <w:sz w:val="20"/>
        </w:rPr>
        <w:t xml:space="preserve">Tabarru’ </w:t>
      </w:r>
      <w:r>
        <w:rPr>
          <w:color w:val="231F20"/>
          <w:sz w:val="20"/>
        </w:rPr>
        <w:t xml:space="preserve">ditentukan berdasarkan </w:t>
      </w:r>
      <w:r>
        <w:rPr>
          <w:color w:val="231F20"/>
          <w:spacing w:val="-3"/>
          <w:sz w:val="20"/>
        </w:rPr>
        <w:t xml:space="preserve">usia, </w:t>
      </w:r>
      <w:r>
        <w:rPr>
          <w:color w:val="231F20"/>
          <w:sz w:val="20"/>
        </w:rPr>
        <w:t xml:space="preserve">jenis kelamin, kelas pekerjaan, merokok </w:t>
      </w:r>
      <w:r>
        <w:rPr>
          <w:color w:val="231F20"/>
          <w:spacing w:val="-4"/>
          <w:sz w:val="20"/>
        </w:rPr>
        <w:t xml:space="preserve">atau </w:t>
      </w:r>
      <w:r>
        <w:rPr>
          <w:color w:val="231F20"/>
          <w:sz w:val="20"/>
        </w:rPr>
        <w:t>tidak merokok, dan besarnya Santunan Asuransi.</w:t>
      </w:r>
    </w:p>
    <w:p w14:paraId="4EB80CBD" w14:textId="77777777" w:rsidR="00FC1F53" w:rsidRDefault="003B7E7D">
      <w:pPr>
        <w:pStyle w:val="ListParagraph"/>
        <w:numPr>
          <w:ilvl w:val="0"/>
          <w:numId w:val="4"/>
        </w:numPr>
        <w:tabs>
          <w:tab w:val="left" w:pos="672"/>
        </w:tabs>
        <w:spacing w:before="104"/>
        <w:ind w:left="671" w:right="0"/>
        <w:rPr>
          <w:rFonts w:ascii="Trebuchet MS" w:hAnsi="Trebuchet MS"/>
          <w:color w:val="231F20"/>
          <w:sz w:val="20"/>
        </w:rPr>
      </w:pPr>
      <w:r>
        <w:rPr>
          <w:color w:val="231F20"/>
          <w:sz w:val="20"/>
        </w:rPr>
        <w:t>Biaya Administrasi sebesar Rp 37.500 per</w:t>
      </w:r>
      <w:r>
        <w:rPr>
          <w:color w:val="231F20"/>
          <w:spacing w:val="-41"/>
          <w:sz w:val="20"/>
        </w:rPr>
        <w:t xml:space="preserve"> </w:t>
      </w:r>
      <w:r>
        <w:rPr>
          <w:color w:val="231F20"/>
          <w:sz w:val="20"/>
        </w:rPr>
        <w:t>bulan.</w:t>
      </w:r>
    </w:p>
    <w:p w14:paraId="05CD7C84" w14:textId="77777777" w:rsidR="00FC1F53" w:rsidRDefault="003B7E7D">
      <w:pPr>
        <w:pStyle w:val="ListParagraph"/>
        <w:numPr>
          <w:ilvl w:val="0"/>
          <w:numId w:val="4"/>
        </w:numPr>
        <w:tabs>
          <w:tab w:val="left" w:pos="672"/>
        </w:tabs>
        <w:spacing w:before="148" w:line="290" w:lineRule="auto"/>
        <w:ind w:right="163" w:hanging="290"/>
        <w:rPr>
          <w:rFonts w:ascii="Trebuchet MS" w:hAnsi="Trebuchet MS"/>
          <w:color w:val="231F20"/>
          <w:sz w:val="20"/>
        </w:rPr>
      </w:pPr>
      <w:r>
        <w:rPr>
          <w:color w:val="231F20"/>
          <w:sz w:val="20"/>
        </w:rPr>
        <w:t xml:space="preserve">Biaya Pengelolaan Risiko sebesar 50% </w:t>
      </w:r>
      <w:r>
        <w:rPr>
          <w:color w:val="231F20"/>
          <w:spacing w:val="-4"/>
          <w:sz w:val="20"/>
        </w:rPr>
        <w:t xml:space="preserve">dari </w:t>
      </w:r>
      <w:r>
        <w:rPr>
          <w:color w:val="231F20"/>
          <w:sz w:val="20"/>
        </w:rPr>
        <w:t>Biaya</w:t>
      </w:r>
      <w:r>
        <w:rPr>
          <w:color w:val="231F20"/>
          <w:spacing w:val="-2"/>
          <w:sz w:val="20"/>
        </w:rPr>
        <w:t xml:space="preserve"> </w:t>
      </w:r>
      <w:r>
        <w:rPr>
          <w:color w:val="231F20"/>
          <w:sz w:val="20"/>
        </w:rPr>
        <w:t>Asuransi.</w:t>
      </w:r>
    </w:p>
    <w:p w14:paraId="372E7CDD" w14:textId="77777777" w:rsidR="00FC1F53" w:rsidRDefault="003B7E7D">
      <w:pPr>
        <w:pStyle w:val="ListParagraph"/>
        <w:numPr>
          <w:ilvl w:val="0"/>
          <w:numId w:val="4"/>
        </w:numPr>
        <w:tabs>
          <w:tab w:val="left" w:pos="672"/>
        </w:tabs>
        <w:spacing w:before="101" w:line="290" w:lineRule="auto"/>
        <w:ind w:right="163" w:hanging="290"/>
        <w:rPr>
          <w:rFonts w:ascii="Trebuchet MS" w:hAnsi="Trebuchet MS"/>
          <w:color w:val="231F20"/>
          <w:sz w:val="20"/>
        </w:rPr>
      </w:pPr>
      <w:r>
        <w:rPr>
          <w:color w:val="231F20"/>
          <w:sz w:val="20"/>
        </w:rPr>
        <w:t>Bebas Biaya Pengalihan dana investasi (</w:t>
      </w:r>
      <w:r>
        <w:rPr>
          <w:i/>
          <w:color w:val="231F20"/>
          <w:sz w:val="20"/>
        </w:rPr>
        <w:t>switching</w:t>
      </w:r>
      <w:r>
        <w:rPr>
          <w:color w:val="231F20"/>
          <w:sz w:val="20"/>
        </w:rPr>
        <w:t>)</w:t>
      </w:r>
      <w:r>
        <w:rPr>
          <w:color w:val="231F20"/>
          <w:spacing w:val="19"/>
          <w:sz w:val="20"/>
        </w:rPr>
        <w:t xml:space="preserve"> </w:t>
      </w:r>
      <w:r>
        <w:rPr>
          <w:color w:val="231F20"/>
          <w:sz w:val="20"/>
        </w:rPr>
        <w:t>di</w:t>
      </w:r>
      <w:r>
        <w:rPr>
          <w:color w:val="231F20"/>
          <w:spacing w:val="20"/>
          <w:sz w:val="20"/>
        </w:rPr>
        <w:t xml:space="preserve"> </w:t>
      </w:r>
      <w:r>
        <w:rPr>
          <w:color w:val="231F20"/>
          <w:sz w:val="20"/>
        </w:rPr>
        <w:t>tahun</w:t>
      </w:r>
      <w:r>
        <w:rPr>
          <w:color w:val="231F20"/>
          <w:spacing w:val="20"/>
          <w:sz w:val="20"/>
        </w:rPr>
        <w:t xml:space="preserve"> </w:t>
      </w:r>
      <w:r>
        <w:rPr>
          <w:color w:val="231F20"/>
          <w:sz w:val="20"/>
        </w:rPr>
        <w:t>Polis</w:t>
      </w:r>
      <w:r>
        <w:rPr>
          <w:color w:val="231F20"/>
          <w:spacing w:val="20"/>
          <w:sz w:val="20"/>
        </w:rPr>
        <w:t xml:space="preserve"> </w:t>
      </w:r>
      <w:r>
        <w:rPr>
          <w:color w:val="231F20"/>
          <w:sz w:val="20"/>
        </w:rPr>
        <w:t>yang</w:t>
      </w:r>
      <w:r>
        <w:rPr>
          <w:color w:val="231F20"/>
          <w:spacing w:val="20"/>
          <w:sz w:val="20"/>
        </w:rPr>
        <w:t xml:space="preserve"> </w:t>
      </w:r>
      <w:r>
        <w:rPr>
          <w:color w:val="231F20"/>
          <w:sz w:val="20"/>
        </w:rPr>
        <w:t>sama</w:t>
      </w:r>
      <w:r>
        <w:rPr>
          <w:color w:val="231F20"/>
          <w:spacing w:val="20"/>
          <w:sz w:val="20"/>
        </w:rPr>
        <w:t xml:space="preserve"> </w:t>
      </w:r>
      <w:r>
        <w:rPr>
          <w:color w:val="231F20"/>
          <w:spacing w:val="-3"/>
          <w:sz w:val="20"/>
        </w:rPr>
        <w:t>untuk</w:t>
      </w:r>
    </w:p>
    <w:p w14:paraId="0D790ADF" w14:textId="77777777" w:rsidR="00FC1F53" w:rsidRDefault="003B7E7D">
      <w:pPr>
        <w:pStyle w:val="BodyText"/>
        <w:spacing w:before="1" w:line="292" w:lineRule="auto"/>
        <w:ind w:left="678" w:right="163" w:hanging="7"/>
        <w:jc w:val="both"/>
      </w:pPr>
      <w:r>
        <w:rPr>
          <w:color w:val="231F20"/>
        </w:rPr>
        <w:t xml:space="preserve">5 transaksi  per  tahun.  </w:t>
      </w:r>
      <w:r>
        <w:rPr>
          <w:i/>
          <w:color w:val="231F20"/>
        </w:rPr>
        <w:t xml:space="preserve">Switching  </w:t>
      </w:r>
      <w:r>
        <w:rPr>
          <w:color w:val="231F20"/>
        </w:rPr>
        <w:t xml:space="preserve">berikutnya  di tahun Polis yang sama akan dikenakan </w:t>
      </w:r>
      <w:r>
        <w:rPr>
          <w:color w:val="231F20"/>
          <w:spacing w:val="-3"/>
        </w:rPr>
        <w:t xml:space="preserve">Biaya </w:t>
      </w:r>
      <w:r>
        <w:rPr>
          <w:color w:val="231F20"/>
        </w:rPr>
        <w:t>Pengalihan</w:t>
      </w:r>
      <w:r>
        <w:rPr>
          <w:color w:val="231F20"/>
          <w:spacing w:val="-9"/>
        </w:rPr>
        <w:t xml:space="preserve"> </w:t>
      </w:r>
      <w:r>
        <w:rPr>
          <w:color w:val="231F20"/>
        </w:rPr>
        <w:t>sebesar</w:t>
      </w:r>
      <w:r>
        <w:rPr>
          <w:color w:val="231F20"/>
          <w:spacing w:val="-8"/>
        </w:rPr>
        <w:t xml:space="preserve"> </w:t>
      </w:r>
      <w:r>
        <w:rPr>
          <w:color w:val="231F20"/>
        </w:rPr>
        <w:t>Rp</w:t>
      </w:r>
      <w:r>
        <w:rPr>
          <w:color w:val="231F20"/>
          <w:spacing w:val="-9"/>
        </w:rPr>
        <w:t xml:space="preserve"> </w:t>
      </w:r>
      <w:r>
        <w:rPr>
          <w:color w:val="231F20"/>
        </w:rPr>
        <w:t>100.000</w:t>
      </w:r>
      <w:r>
        <w:rPr>
          <w:color w:val="231F20"/>
          <w:spacing w:val="-8"/>
        </w:rPr>
        <w:t xml:space="preserve"> </w:t>
      </w:r>
      <w:r>
        <w:rPr>
          <w:color w:val="231F20"/>
        </w:rPr>
        <w:t>per</w:t>
      </w:r>
      <w:r>
        <w:rPr>
          <w:color w:val="231F20"/>
          <w:spacing w:val="-9"/>
        </w:rPr>
        <w:t xml:space="preserve"> </w:t>
      </w:r>
      <w:r>
        <w:rPr>
          <w:color w:val="231F20"/>
        </w:rPr>
        <w:t>transaksi.</w:t>
      </w:r>
    </w:p>
    <w:p w14:paraId="77A2C5A8" w14:textId="77777777" w:rsidR="00FC1F53" w:rsidRDefault="003B7E7D">
      <w:pPr>
        <w:pStyle w:val="ListParagraph"/>
        <w:numPr>
          <w:ilvl w:val="0"/>
          <w:numId w:val="4"/>
        </w:numPr>
        <w:tabs>
          <w:tab w:val="left" w:pos="672"/>
        </w:tabs>
        <w:spacing w:line="290" w:lineRule="auto"/>
        <w:ind w:right="163" w:hanging="290"/>
        <w:rPr>
          <w:rFonts w:ascii="Trebuchet MS" w:hAnsi="Trebuchet MS"/>
          <w:color w:val="231F20"/>
          <w:sz w:val="20"/>
        </w:rPr>
      </w:pPr>
      <w:r>
        <w:rPr>
          <w:color w:val="231F20"/>
          <w:sz w:val="20"/>
        </w:rPr>
        <w:t xml:space="preserve">Tidak ada Biaya penarikan dana. </w:t>
      </w:r>
      <w:r>
        <w:rPr>
          <w:color w:val="231F20"/>
          <w:spacing w:val="-3"/>
          <w:sz w:val="20"/>
        </w:rPr>
        <w:t xml:space="preserve">Minimum </w:t>
      </w:r>
      <w:r>
        <w:rPr>
          <w:color w:val="231F20"/>
          <w:sz w:val="20"/>
        </w:rPr>
        <w:t xml:space="preserve">penarikan dana adalah Rp1.000.000 </w:t>
      </w:r>
      <w:r>
        <w:rPr>
          <w:color w:val="231F20"/>
          <w:spacing w:val="-6"/>
          <w:sz w:val="20"/>
        </w:rPr>
        <w:t xml:space="preserve">dan </w:t>
      </w:r>
      <w:r>
        <w:rPr>
          <w:color w:val="231F20"/>
          <w:sz w:val="20"/>
        </w:rPr>
        <w:t xml:space="preserve">minimum dana tersisa setelah penarikan </w:t>
      </w:r>
      <w:r>
        <w:rPr>
          <w:color w:val="231F20"/>
          <w:spacing w:val="-5"/>
          <w:sz w:val="20"/>
        </w:rPr>
        <w:t xml:space="preserve">dana </w:t>
      </w:r>
      <w:r>
        <w:rPr>
          <w:color w:val="231F20"/>
          <w:sz w:val="20"/>
        </w:rPr>
        <w:t>adalah</w:t>
      </w:r>
      <w:r>
        <w:rPr>
          <w:color w:val="231F20"/>
          <w:spacing w:val="-2"/>
          <w:sz w:val="20"/>
        </w:rPr>
        <w:t xml:space="preserve"> </w:t>
      </w:r>
      <w:r>
        <w:rPr>
          <w:color w:val="231F20"/>
          <w:sz w:val="20"/>
        </w:rPr>
        <w:t>Rp3.000.000.</w:t>
      </w:r>
    </w:p>
    <w:p w14:paraId="3A85A429" w14:textId="77777777" w:rsidR="00FC1F53" w:rsidRDefault="003B7E7D">
      <w:pPr>
        <w:pStyle w:val="ListParagraph"/>
        <w:numPr>
          <w:ilvl w:val="0"/>
          <w:numId w:val="4"/>
        </w:numPr>
        <w:tabs>
          <w:tab w:val="left" w:pos="672"/>
        </w:tabs>
        <w:spacing w:before="104" w:line="290" w:lineRule="auto"/>
        <w:ind w:right="163" w:hanging="290"/>
        <w:rPr>
          <w:rFonts w:ascii="Trebuchet MS" w:hAnsi="Trebuchet MS"/>
          <w:color w:val="231F20"/>
          <w:sz w:val="20"/>
        </w:rPr>
      </w:pPr>
      <w:r>
        <w:rPr>
          <w:color w:val="231F20"/>
          <w:sz w:val="20"/>
        </w:rPr>
        <w:t>Kontribusi Berkala dikenakan Biaya Akuisisi dengan memotong dari setiap jumlah Kontribusi Berkala yang dibayarkan dengan komposisi sebagai</w:t>
      </w:r>
      <w:r>
        <w:rPr>
          <w:color w:val="231F20"/>
          <w:spacing w:val="-2"/>
          <w:sz w:val="20"/>
        </w:rPr>
        <w:t xml:space="preserve"> </w:t>
      </w:r>
      <w:r>
        <w:rPr>
          <w:color w:val="231F20"/>
          <w:sz w:val="20"/>
        </w:rPr>
        <w:t>berikut:</w:t>
      </w:r>
    </w:p>
    <w:p w14:paraId="33F7828D" w14:textId="77777777" w:rsidR="00FC1F53" w:rsidRDefault="00FC1F53">
      <w:pPr>
        <w:spacing w:line="290" w:lineRule="auto"/>
        <w:jc w:val="both"/>
        <w:rPr>
          <w:rFonts w:ascii="Trebuchet MS" w:hAnsi="Trebuchet MS"/>
          <w:sz w:val="20"/>
        </w:rPr>
        <w:sectPr w:rsidR="00FC1F53">
          <w:type w:val="continuous"/>
          <w:pgSz w:w="11340" w:h="11910"/>
          <w:pgMar w:top="1100" w:right="400" w:bottom="280" w:left="180" w:header="720" w:footer="720" w:gutter="0"/>
          <w:cols w:num="2" w:space="720" w:equalWidth="0">
            <w:col w:w="4998" w:space="671"/>
            <w:col w:w="5091"/>
          </w:cols>
        </w:sectPr>
      </w:pPr>
    </w:p>
    <w:p w14:paraId="395823E7" w14:textId="77777777" w:rsidR="00FC1F53" w:rsidRDefault="00FC1F53">
      <w:pPr>
        <w:pStyle w:val="BodyText"/>
      </w:pPr>
    </w:p>
    <w:p w14:paraId="0566361B" w14:textId="77777777" w:rsidR="00FC1F53" w:rsidRDefault="00FC1F53">
      <w:pPr>
        <w:pStyle w:val="BodyText"/>
        <w:spacing w:before="2"/>
      </w:pPr>
    </w:p>
    <w:p w14:paraId="3D364D7A" w14:textId="77777777" w:rsidR="00FC1F53" w:rsidRDefault="00FC1F53">
      <w:pPr>
        <w:sectPr w:rsidR="00FC1F53">
          <w:pgSz w:w="11340" w:h="11910"/>
          <w:pgMar w:top="220" w:right="400" w:bottom="220" w:left="180" w:header="0" w:footer="27" w:gutter="0"/>
          <w:cols w:space="720"/>
        </w:sectPr>
      </w:pPr>
    </w:p>
    <w:p w14:paraId="6747067A" w14:textId="77777777" w:rsidR="00FC1F53" w:rsidRDefault="00FC1F53">
      <w:pPr>
        <w:pStyle w:val="BodyText"/>
        <w:rPr>
          <w:sz w:val="22"/>
        </w:rPr>
      </w:pPr>
    </w:p>
    <w:p w14:paraId="2AD06943" w14:textId="77777777" w:rsidR="00FC1F53" w:rsidRDefault="00FC1F53">
      <w:pPr>
        <w:pStyle w:val="BodyText"/>
        <w:spacing w:before="4"/>
        <w:rPr>
          <w:sz w:val="32"/>
        </w:rPr>
      </w:pPr>
    </w:p>
    <w:p w14:paraId="1862FB3F" w14:textId="77777777" w:rsidR="00FC1F53" w:rsidRDefault="003B7E7D">
      <w:pPr>
        <w:pStyle w:val="BodyText"/>
        <w:ind w:left="671"/>
      </w:pPr>
      <w:r>
        <w:rPr>
          <w:color w:val="231F20"/>
          <w:spacing w:val="-5"/>
        </w:rPr>
        <w:t xml:space="preserve">Tahun </w:t>
      </w:r>
      <w:r>
        <w:rPr>
          <w:color w:val="231F20"/>
        </w:rPr>
        <w:t>1: 80%</w:t>
      </w:r>
    </w:p>
    <w:p w14:paraId="284D5370" w14:textId="77777777" w:rsidR="00FC1F53" w:rsidRDefault="003B7E7D">
      <w:pPr>
        <w:pStyle w:val="BodyText"/>
        <w:spacing w:before="50"/>
        <w:ind w:left="671"/>
      </w:pPr>
      <w:r>
        <w:rPr>
          <w:color w:val="231F20"/>
          <w:spacing w:val="-5"/>
        </w:rPr>
        <w:t xml:space="preserve">Tahun </w:t>
      </w:r>
      <w:r>
        <w:rPr>
          <w:color w:val="231F20"/>
        </w:rPr>
        <w:t>2: 80%</w:t>
      </w:r>
    </w:p>
    <w:p w14:paraId="3986C854" w14:textId="77777777" w:rsidR="00FC1F53" w:rsidRDefault="003B7E7D">
      <w:pPr>
        <w:pStyle w:val="BodyText"/>
        <w:spacing w:before="50"/>
        <w:ind w:left="671"/>
      </w:pPr>
      <w:r>
        <w:rPr>
          <w:color w:val="231F20"/>
        </w:rPr>
        <w:t>Tahun 3 - 5: 15%</w:t>
      </w:r>
    </w:p>
    <w:p w14:paraId="02C013CA" w14:textId="77777777" w:rsidR="00FC1F53" w:rsidRDefault="003B7E7D">
      <w:pPr>
        <w:pStyle w:val="BodyText"/>
        <w:spacing w:before="50"/>
        <w:ind w:left="671"/>
      </w:pPr>
      <w:r>
        <w:rPr>
          <w:color w:val="231F20"/>
        </w:rPr>
        <w:t>Tahun 6 dan seterusnya : 0%</w:t>
      </w:r>
    </w:p>
    <w:p w14:paraId="1DC3D49F" w14:textId="77777777" w:rsidR="00FC1F53" w:rsidRDefault="003B7E7D">
      <w:pPr>
        <w:pStyle w:val="ListParagraph"/>
        <w:numPr>
          <w:ilvl w:val="0"/>
          <w:numId w:val="4"/>
        </w:numPr>
        <w:tabs>
          <w:tab w:val="left" w:pos="672"/>
        </w:tabs>
        <w:spacing w:before="150" w:line="290" w:lineRule="auto"/>
        <w:ind w:right="39" w:hanging="290"/>
        <w:rPr>
          <w:rFonts w:ascii="Trebuchet MS" w:hAnsi="Trebuchet MS"/>
          <w:color w:val="231F20"/>
          <w:sz w:val="20"/>
        </w:rPr>
      </w:pPr>
      <w:r>
        <w:rPr>
          <w:color w:val="231F20"/>
          <w:sz w:val="20"/>
        </w:rPr>
        <w:t xml:space="preserve">Biaya Akuisisi meliputi antara lain biaya-biaya pemeriksaan kesehatan, pengadaan Polis </w:t>
      </w:r>
      <w:r>
        <w:rPr>
          <w:color w:val="231F20"/>
          <w:spacing w:val="-5"/>
          <w:sz w:val="20"/>
        </w:rPr>
        <w:t xml:space="preserve">dan </w:t>
      </w:r>
      <w:r>
        <w:rPr>
          <w:color w:val="231F20"/>
          <w:sz w:val="20"/>
        </w:rPr>
        <w:t xml:space="preserve">pencetakan dokumen, biaya lapangan, </w:t>
      </w:r>
      <w:r>
        <w:rPr>
          <w:color w:val="231F20"/>
          <w:spacing w:val="-4"/>
          <w:sz w:val="20"/>
        </w:rPr>
        <w:t xml:space="preserve">biaya </w:t>
      </w:r>
      <w:r>
        <w:rPr>
          <w:color w:val="231F20"/>
          <w:sz w:val="20"/>
        </w:rPr>
        <w:t xml:space="preserve">pos dan telekomunikasi serta </w:t>
      </w:r>
      <w:r>
        <w:rPr>
          <w:color w:val="231F20"/>
          <w:spacing w:val="-3"/>
          <w:sz w:val="20"/>
        </w:rPr>
        <w:t xml:space="preserve">remunerasi </w:t>
      </w:r>
      <w:r>
        <w:rPr>
          <w:color w:val="231F20"/>
          <w:sz w:val="20"/>
        </w:rPr>
        <w:t xml:space="preserve">karyawan dan </w:t>
      </w:r>
      <w:r>
        <w:rPr>
          <w:color w:val="231F20"/>
          <w:spacing w:val="-4"/>
          <w:sz w:val="20"/>
        </w:rPr>
        <w:t>Tenaga</w:t>
      </w:r>
      <w:r>
        <w:rPr>
          <w:color w:val="231F20"/>
          <w:spacing w:val="-9"/>
          <w:sz w:val="20"/>
        </w:rPr>
        <w:t xml:space="preserve"> </w:t>
      </w:r>
      <w:r>
        <w:rPr>
          <w:color w:val="231F20"/>
          <w:spacing w:val="-3"/>
          <w:sz w:val="20"/>
        </w:rPr>
        <w:t>Pemasar.</w:t>
      </w:r>
    </w:p>
    <w:p w14:paraId="7CC09FFE" w14:textId="77777777" w:rsidR="00FC1F53" w:rsidRDefault="003B7E7D">
      <w:pPr>
        <w:pStyle w:val="ListParagraph"/>
        <w:numPr>
          <w:ilvl w:val="0"/>
          <w:numId w:val="4"/>
        </w:numPr>
        <w:tabs>
          <w:tab w:val="left" w:pos="672"/>
        </w:tabs>
        <w:spacing w:before="106" w:line="290" w:lineRule="auto"/>
        <w:ind w:hanging="291"/>
        <w:rPr>
          <w:rFonts w:ascii="Trebuchet MS" w:hAnsi="Trebuchet MS"/>
          <w:color w:val="231F20"/>
          <w:sz w:val="20"/>
        </w:rPr>
      </w:pPr>
      <w:r>
        <w:rPr>
          <w:rFonts w:ascii="Trebuchet MS" w:hAnsi="Trebuchet MS"/>
          <w:color w:val="231F20"/>
          <w:sz w:val="20"/>
        </w:rPr>
        <w:t xml:space="preserve">Kontribusi </w:t>
      </w:r>
      <w:r>
        <w:rPr>
          <w:i/>
          <w:color w:val="231F20"/>
          <w:spacing w:val="-4"/>
          <w:sz w:val="20"/>
        </w:rPr>
        <w:t xml:space="preserve">Top-up </w:t>
      </w:r>
      <w:r>
        <w:rPr>
          <w:color w:val="231F20"/>
          <w:sz w:val="20"/>
        </w:rPr>
        <w:t>Berkala</w:t>
      </w:r>
      <w:r>
        <w:rPr>
          <w:color w:val="231F20"/>
          <w:sz w:val="20"/>
          <w:lang w:val="en-US"/>
        </w:rPr>
        <w:t xml:space="preserve"> </w:t>
      </w:r>
      <w:r>
        <w:rPr>
          <w:color w:val="231F20"/>
          <w:sz w:val="20"/>
        </w:rPr>
        <w:t>atau</w:t>
      </w:r>
      <w:r>
        <w:rPr>
          <w:color w:val="231F20"/>
          <w:spacing w:val="-10"/>
          <w:sz w:val="20"/>
        </w:rPr>
        <w:t xml:space="preserve"> </w:t>
      </w:r>
      <w:r>
        <w:rPr>
          <w:color w:val="231F20"/>
          <w:sz w:val="20"/>
        </w:rPr>
        <w:t>Kontribusi</w:t>
      </w:r>
      <w:r>
        <w:rPr>
          <w:color w:val="231F20"/>
          <w:spacing w:val="-10"/>
          <w:sz w:val="20"/>
        </w:rPr>
        <w:t xml:space="preserve"> </w:t>
      </w:r>
      <w:r>
        <w:rPr>
          <w:i/>
          <w:color w:val="231F20"/>
          <w:spacing w:val="-4"/>
          <w:sz w:val="20"/>
        </w:rPr>
        <w:t>Top-up</w:t>
      </w:r>
      <w:r>
        <w:rPr>
          <w:i/>
          <w:color w:val="231F20"/>
          <w:spacing w:val="-10"/>
          <w:sz w:val="20"/>
        </w:rPr>
        <w:t xml:space="preserve"> </w:t>
      </w:r>
      <w:r>
        <w:rPr>
          <w:color w:val="231F20"/>
          <w:spacing w:val="-3"/>
          <w:sz w:val="20"/>
        </w:rPr>
        <w:t>Tunggal</w:t>
      </w:r>
      <w:r>
        <w:rPr>
          <w:color w:val="231F20"/>
          <w:spacing w:val="-10"/>
          <w:sz w:val="20"/>
        </w:rPr>
        <w:t xml:space="preserve"> </w:t>
      </w:r>
      <w:r>
        <w:rPr>
          <w:color w:val="231F20"/>
          <w:sz w:val="20"/>
        </w:rPr>
        <w:t>yang</w:t>
      </w:r>
      <w:r>
        <w:rPr>
          <w:color w:val="231F20"/>
          <w:spacing w:val="-10"/>
          <w:sz w:val="20"/>
        </w:rPr>
        <w:t xml:space="preserve"> </w:t>
      </w:r>
      <w:r>
        <w:rPr>
          <w:color w:val="231F20"/>
          <w:sz w:val="20"/>
        </w:rPr>
        <w:t xml:space="preserve">dibayarkan kepada Pengelola akan dikurangi dengan </w:t>
      </w:r>
      <w:r>
        <w:rPr>
          <w:color w:val="231F20"/>
          <w:spacing w:val="-3"/>
          <w:sz w:val="20"/>
        </w:rPr>
        <w:t xml:space="preserve">Biaya </w:t>
      </w:r>
      <w:r>
        <w:rPr>
          <w:i/>
          <w:color w:val="231F20"/>
          <w:spacing w:val="-4"/>
          <w:sz w:val="20"/>
        </w:rPr>
        <w:t xml:space="preserve">Top-up </w:t>
      </w:r>
      <w:r>
        <w:rPr>
          <w:color w:val="231F20"/>
          <w:sz w:val="20"/>
        </w:rPr>
        <w:t xml:space="preserve">sebesar 5% dari Kontribusi </w:t>
      </w:r>
      <w:r>
        <w:rPr>
          <w:i/>
          <w:color w:val="231F20"/>
          <w:spacing w:val="-7"/>
          <w:sz w:val="20"/>
        </w:rPr>
        <w:t xml:space="preserve">Top-up </w:t>
      </w:r>
      <w:r>
        <w:rPr>
          <w:color w:val="231F20"/>
          <w:sz w:val="20"/>
        </w:rPr>
        <w:t xml:space="preserve">Berkala atau Kontribusi </w:t>
      </w:r>
      <w:r>
        <w:rPr>
          <w:i/>
          <w:color w:val="231F20"/>
          <w:spacing w:val="-4"/>
          <w:sz w:val="20"/>
        </w:rPr>
        <w:t xml:space="preserve">Top-up </w:t>
      </w:r>
      <w:r>
        <w:rPr>
          <w:color w:val="231F20"/>
          <w:spacing w:val="-3"/>
          <w:sz w:val="20"/>
        </w:rPr>
        <w:t xml:space="preserve">Tunggal </w:t>
      </w:r>
      <w:r>
        <w:rPr>
          <w:color w:val="231F20"/>
          <w:spacing w:val="-5"/>
          <w:sz w:val="20"/>
        </w:rPr>
        <w:t xml:space="preserve">dan </w:t>
      </w:r>
      <w:r>
        <w:rPr>
          <w:color w:val="231F20"/>
          <w:sz w:val="20"/>
        </w:rPr>
        <w:t xml:space="preserve">sisanya akan diinvestasikan dalam suatu </w:t>
      </w:r>
      <w:r>
        <w:rPr>
          <w:color w:val="231F20"/>
          <w:spacing w:val="-4"/>
          <w:sz w:val="20"/>
        </w:rPr>
        <w:t xml:space="preserve">dana </w:t>
      </w:r>
      <w:r>
        <w:rPr>
          <w:color w:val="231F20"/>
          <w:sz w:val="20"/>
        </w:rPr>
        <w:t xml:space="preserve">investasi </w:t>
      </w:r>
      <w:r>
        <w:rPr>
          <w:color w:val="68737A"/>
          <w:sz w:val="20"/>
        </w:rPr>
        <w:t xml:space="preserve"> </w:t>
      </w:r>
      <w:r>
        <w:rPr>
          <w:color w:val="231F20"/>
          <w:sz w:val="20"/>
        </w:rPr>
        <w:t xml:space="preserve">syariah sesuai dengan </w:t>
      </w:r>
      <w:r>
        <w:rPr>
          <w:color w:val="231F20"/>
          <w:spacing w:val="-3"/>
          <w:sz w:val="20"/>
        </w:rPr>
        <w:t xml:space="preserve">pilihan </w:t>
      </w:r>
      <w:r>
        <w:rPr>
          <w:color w:val="231F20"/>
          <w:sz w:val="20"/>
        </w:rPr>
        <w:t>Anda.</w:t>
      </w:r>
    </w:p>
    <w:p w14:paraId="04C6C804" w14:textId="77777777" w:rsidR="00FC1F53" w:rsidRDefault="003B7E7D">
      <w:pPr>
        <w:pStyle w:val="ListParagraph"/>
        <w:numPr>
          <w:ilvl w:val="0"/>
          <w:numId w:val="4"/>
        </w:numPr>
        <w:tabs>
          <w:tab w:val="left" w:pos="672"/>
        </w:tabs>
        <w:spacing w:before="108" w:line="290" w:lineRule="auto"/>
        <w:ind w:hanging="290"/>
        <w:rPr>
          <w:rFonts w:ascii="Trebuchet MS" w:hAnsi="Trebuchet MS"/>
          <w:color w:val="231F20"/>
          <w:sz w:val="20"/>
        </w:rPr>
      </w:pPr>
      <w:r>
        <w:rPr>
          <w:color w:val="231F20"/>
          <w:sz w:val="20"/>
        </w:rPr>
        <w:t>Biaya Penge</w:t>
      </w:r>
      <w:r>
        <w:rPr>
          <w:color w:val="231F20"/>
          <w:sz w:val="20"/>
        </w:rPr>
        <w:t xml:space="preserve">lolaan dana investasi </w:t>
      </w:r>
      <w:r>
        <w:rPr>
          <w:color w:val="231F20"/>
          <w:spacing w:val="-3"/>
          <w:sz w:val="20"/>
        </w:rPr>
        <w:t xml:space="preserve"> </w:t>
      </w:r>
      <w:r>
        <w:rPr>
          <w:color w:val="231F20"/>
          <w:sz w:val="20"/>
        </w:rPr>
        <w:t>syariah tergantung dari jenis dana investasi</w:t>
      </w:r>
      <w:r>
        <w:rPr>
          <w:color w:val="ED2124"/>
          <w:sz w:val="20"/>
        </w:rPr>
        <w:t xml:space="preserve"> </w:t>
      </w:r>
      <w:r>
        <w:rPr>
          <w:color w:val="68737A"/>
          <w:sz w:val="20"/>
        </w:rPr>
        <w:t xml:space="preserve"> </w:t>
      </w:r>
      <w:r>
        <w:rPr>
          <w:color w:val="231F20"/>
          <w:sz w:val="20"/>
        </w:rPr>
        <w:t>syariah yang</w:t>
      </w:r>
      <w:r>
        <w:rPr>
          <w:color w:val="231F20"/>
          <w:spacing w:val="-3"/>
          <w:sz w:val="20"/>
        </w:rPr>
        <w:t xml:space="preserve"> </w:t>
      </w:r>
      <w:r>
        <w:rPr>
          <w:color w:val="231F20"/>
          <w:sz w:val="20"/>
        </w:rPr>
        <w:t>dipilih.</w:t>
      </w:r>
    </w:p>
    <w:p w14:paraId="58F3F4ED" w14:textId="77777777" w:rsidR="00FC1F53" w:rsidRDefault="003B7E7D">
      <w:pPr>
        <w:pStyle w:val="ListParagraph"/>
        <w:numPr>
          <w:ilvl w:val="0"/>
          <w:numId w:val="4"/>
        </w:numPr>
        <w:tabs>
          <w:tab w:val="left" w:pos="672"/>
        </w:tabs>
        <w:spacing w:before="100" w:line="292" w:lineRule="auto"/>
        <w:ind w:hanging="290"/>
        <w:rPr>
          <w:rFonts w:ascii="Trebuchet MS" w:hAnsi="Trebuchet MS"/>
          <w:color w:val="231F20"/>
          <w:sz w:val="20"/>
        </w:rPr>
      </w:pPr>
      <w:r>
        <w:rPr>
          <w:color w:val="231F20"/>
          <w:sz w:val="20"/>
        </w:rPr>
        <w:t xml:space="preserve">Pajak yang dikenakan atas penarikan </w:t>
      </w:r>
      <w:r>
        <w:rPr>
          <w:color w:val="231F20"/>
          <w:spacing w:val="-4"/>
          <w:sz w:val="20"/>
        </w:rPr>
        <w:t xml:space="preserve">atau </w:t>
      </w:r>
      <w:r>
        <w:rPr>
          <w:color w:val="231F20"/>
          <w:sz w:val="20"/>
        </w:rPr>
        <w:t xml:space="preserve">penebusan Polis adalah sesuai </w:t>
      </w:r>
      <w:r>
        <w:rPr>
          <w:color w:val="231F20"/>
          <w:spacing w:val="-3"/>
          <w:sz w:val="20"/>
        </w:rPr>
        <w:t xml:space="preserve">dengan </w:t>
      </w:r>
      <w:r>
        <w:rPr>
          <w:color w:val="231F20"/>
          <w:sz w:val="20"/>
        </w:rPr>
        <w:t>ketentuan</w:t>
      </w:r>
      <w:r>
        <w:rPr>
          <w:color w:val="231F20"/>
          <w:spacing w:val="-16"/>
          <w:sz w:val="20"/>
        </w:rPr>
        <w:t xml:space="preserve"> </w:t>
      </w:r>
      <w:r>
        <w:rPr>
          <w:color w:val="231F20"/>
          <w:sz w:val="20"/>
        </w:rPr>
        <w:t>peraturan</w:t>
      </w:r>
      <w:r>
        <w:rPr>
          <w:color w:val="231F20"/>
          <w:spacing w:val="-15"/>
          <w:sz w:val="20"/>
        </w:rPr>
        <w:t xml:space="preserve"> </w:t>
      </w:r>
      <w:r>
        <w:rPr>
          <w:color w:val="231F20"/>
          <w:sz w:val="20"/>
        </w:rPr>
        <w:t>perundang-undangan</w:t>
      </w:r>
      <w:r>
        <w:rPr>
          <w:color w:val="231F20"/>
          <w:spacing w:val="-16"/>
          <w:sz w:val="20"/>
        </w:rPr>
        <w:t xml:space="preserve"> </w:t>
      </w:r>
      <w:r>
        <w:rPr>
          <w:color w:val="231F20"/>
          <w:spacing w:val="-3"/>
          <w:sz w:val="20"/>
        </w:rPr>
        <w:t xml:space="preserve">pajak </w:t>
      </w:r>
      <w:r>
        <w:rPr>
          <w:color w:val="231F20"/>
          <w:sz w:val="20"/>
        </w:rPr>
        <w:t xml:space="preserve">yang berlaku, dan/atau setiap </w:t>
      </w:r>
      <w:r>
        <w:rPr>
          <w:color w:val="231F20"/>
          <w:spacing w:val="-2"/>
          <w:sz w:val="20"/>
        </w:rPr>
        <w:t xml:space="preserve">perubahannya </w:t>
      </w:r>
      <w:r>
        <w:rPr>
          <w:color w:val="231F20"/>
          <w:sz w:val="20"/>
        </w:rPr>
        <w:t>sebagaimana dapat ditentukan oleh pemerintah Republik Indonesia dari waktu ke</w:t>
      </w:r>
      <w:r>
        <w:rPr>
          <w:color w:val="231F20"/>
          <w:spacing w:val="-8"/>
          <w:sz w:val="20"/>
        </w:rPr>
        <w:t xml:space="preserve"> </w:t>
      </w:r>
      <w:r>
        <w:rPr>
          <w:color w:val="231F20"/>
          <w:sz w:val="20"/>
        </w:rPr>
        <w:t>waktu.</w:t>
      </w:r>
    </w:p>
    <w:p w14:paraId="22082023" w14:textId="77777777" w:rsidR="00FC1F53" w:rsidRDefault="003B7E7D">
      <w:pPr>
        <w:pStyle w:val="Heading2"/>
        <w:spacing w:line="312" w:lineRule="auto"/>
      </w:pPr>
      <w:r>
        <w:rPr>
          <w:b w:val="0"/>
        </w:rPr>
        <w:br w:type="column"/>
      </w:r>
      <w:r>
        <w:rPr>
          <w:color w:val="595A5C"/>
        </w:rPr>
        <w:t>Bagaimana cara mengajukan Klaim Manfaat Asuransi?</w:t>
      </w:r>
    </w:p>
    <w:p w14:paraId="2CC591BE" w14:textId="3B1AF9DF" w:rsidR="00FC1F53" w:rsidRDefault="003B7E7D">
      <w:pPr>
        <w:pStyle w:val="ListParagraph"/>
        <w:numPr>
          <w:ilvl w:val="0"/>
          <w:numId w:val="5"/>
        </w:numPr>
        <w:tabs>
          <w:tab w:val="left" w:pos="692"/>
        </w:tabs>
        <w:spacing w:before="138" w:line="292" w:lineRule="auto"/>
        <w:ind w:right="143"/>
        <w:jc w:val="both"/>
        <w:rPr>
          <w:sz w:val="20"/>
        </w:rPr>
      </w:pPr>
      <w:r>
        <w:pict w14:anchorId="029FF80F">
          <v:shape id="_x0000_s1079" style="position:absolute;left:0;text-align:left;margin-left:297.6pt;margin-top:-33.25pt;width:6.4pt;height:10.1pt;z-index:251639296;mso-position-horizontal-relative:page;mso-width-relative:page;mso-height-relative:page" coordorigin="5953,-666" coordsize="128,202" path="m6007,-666r-54,202l6080,-565r-73,-101xe" fillcolor="#4c5155" stroked="f">
            <v:path arrowok="t"/>
            <w10:wrap anchorx="page"/>
          </v:shape>
        </w:pict>
      </w:r>
      <w:r>
        <w:rPr>
          <w:color w:val="231F20"/>
          <w:sz w:val="20"/>
        </w:rPr>
        <w:t xml:space="preserve">Dapatkan Formulir Klaim dengan </w:t>
      </w:r>
      <w:r>
        <w:rPr>
          <w:color w:val="231F20"/>
          <w:spacing w:val="-4"/>
          <w:sz w:val="20"/>
        </w:rPr>
        <w:t xml:space="preserve">cara </w:t>
      </w:r>
      <w:r>
        <w:rPr>
          <w:color w:val="231F20"/>
          <w:sz w:val="20"/>
        </w:rPr>
        <w:t xml:space="preserve">menghubungi </w:t>
      </w:r>
      <w:r>
        <w:rPr>
          <w:color w:val="231F20"/>
          <w:spacing w:val="-4"/>
          <w:sz w:val="20"/>
        </w:rPr>
        <w:t xml:space="preserve">Tenaga </w:t>
      </w:r>
      <w:r>
        <w:rPr>
          <w:color w:val="231F20"/>
          <w:sz w:val="20"/>
        </w:rPr>
        <w:t xml:space="preserve">Pemasar Anda, atau </w:t>
      </w:r>
      <w:r>
        <w:rPr>
          <w:i/>
          <w:color w:val="231F20"/>
          <w:sz w:val="20"/>
        </w:rPr>
        <w:t>Customer Line</w:t>
      </w:r>
      <w:r w:rsidR="00447EAA">
        <w:rPr>
          <w:color w:val="231F20"/>
          <w:sz w:val="20"/>
          <w:lang w:val="en-US"/>
        </w:rPr>
        <w:t xml:space="preserve"> 201102 </w:t>
      </w:r>
      <w:proofErr w:type="spellStart"/>
      <w:r w:rsidR="00447EAA">
        <w:rPr>
          <w:color w:val="231F20"/>
          <w:sz w:val="20"/>
          <w:lang w:val="en-US"/>
        </w:rPr>
        <w:t>Asuransuku</w:t>
      </w:r>
      <w:proofErr w:type="spellEnd"/>
      <w:r>
        <w:rPr>
          <w:color w:val="231F20"/>
          <w:sz w:val="20"/>
        </w:rPr>
        <w:t xml:space="preserve">. Formulir Klaim juga diunduh di </w:t>
      </w:r>
      <w:r>
        <w:rPr>
          <w:i/>
          <w:color w:val="231F20"/>
          <w:sz w:val="20"/>
        </w:rPr>
        <w:t xml:space="preserve">website </w:t>
      </w:r>
      <w:r>
        <w:rPr>
          <w:color w:val="231F20"/>
          <w:sz w:val="20"/>
        </w:rPr>
        <w:t xml:space="preserve">kami </w:t>
      </w:r>
      <w:r w:rsidR="00447EAA" w:rsidRPr="00447EAA">
        <w:rPr>
          <w:sz w:val="20"/>
        </w:rPr>
        <w:fldChar w:fldCharType="begin"/>
      </w:r>
      <w:r w:rsidR="00447EAA" w:rsidRPr="00447EAA">
        <w:rPr>
          <w:sz w:val="20"/>
        </w:rPr>
        <w:instrText xml:space="preserve"> HYPERLINK "http://www.</w:instrText>
      </w:r>
      <w:r w:rsidR="00447EAA" w:rsidRPr="00447EAA">
        <w:rPr>
          <w:sz w:val="20"/>
          <w:lang w:val="en-US"/>
        </w:rPr>
        <w:instrText>asuransiku</w:instrText>
      </w:r>
      <w:r w:rsidR="00447EAA" w:rsidRPr="00447EAA">
        <w:rPr>
          <w:sz w:val="20"/>
        </w:rPr>
        <w:instrText xml:space="preserve">.co.id." </w:instrText>
      </w:r>
      <w:r w:rsidR="00447EAA" w:rsidRPr="00447EAA">
        <w:rPr>
          <w:sz w:val="20"/>
        </w:rPr>
        <w:fldChar w:fldCharType="separate"/>
      </w:r>
      <w:r w:rsidR="00447EAA" w:rsidRPr="00447EAA">
        <w:rPr>
          <w:rStyle w:val="Hyperlink"/>
          <w:color w:val="auto"/>
          <w:sz w:val="20"/>
          <w:u w:val="none"/>
        </w:rPr>
        <w:t>www.</w:t>
      </w:r>
      <w:proofErr w:type="spellStart"/>
      <w:r w:rsidR="00447EAA" w:rsidRPr="00447EAA">
        <w:rPr>
          <w:rStyle w:val="Hyperlink"/>
          <w:color w:val="auto"/>
          <w:sz w:val="20"/>
          <w:u w:val="none"/>
          <w:lang w:val="en-US"/>
        </w:rPr>
        <w:t>asuransiku</w:t>
      </w:r>
      <w:proofErr w:type="spellEnd"/>
      <w:r w:rsidR="00447EAA" w:rsidRPr="00447EAA">
        <w:rPr>
          <w:rStyle w:val="Hyperlink"/>
          <w:color w:val="auto"/>
          <w:sz w:val="20"/>
          <w:u w:val="none"/>
        </w:rPr>
        <w:t>.co.id.</w:t>
      </w:r>
      <w:r w:rsidR="00447EAA" w:rsidRPr="00447EAA">
        <w:rPr>
          <w:sz w:val="20"/>
        </w:rPr>
        <w:fldChar w:fldCharType="end"/>
      </w:r>
    </w:p>
    <w:p w14:paraId="3274F440" w14:textId="77777777" w:rsidR="00FC1F53" w:rsidRDefault="003B7E7D">
      <w:pPr>
        <w:pStyle w:val="ListParagraph"/>
        <w:numPr>
          <w:ilvl w:val="0"/>
          <w:numId w:val="5"/>
        </w:numPr>
        <w:tabs>
          <w:tab w:val="left" w:pos="692"/>
        </w:tabs>
        <w:ind w:right="0"/>
        <w:jc w:val="both"/>
        <w:rPr>
          <w:sz w:val="20"/>
        </w:rPr>
      </w:pPr>
      <w:r>
        <w:rPr>
          <w:color w:val="231F20"/>
          <w:sz w:val="20"/>
        </w:rPr>
        <w:t>Isi Formulir Klaim dengan benar dan</w:t>
      </w:r>
      <w:r>
        <w:rPr>
          <w:color w:val="231F20"/>
          <w:spacing w:val="-26"/>
          <w:sz w:val="20"/>
        </w:rPr>
        <w:t xml:space="preserve"> </w:t>
      </w:r>
      <w:r>
        <w:rPr>
          <w:color w:val="231F20"/>
          <w:sz w:val="20"/>
        </w:rPr>
        <w:t>lengkap.</w:t>
      </w:r>
    </w:p>
    <w:p w14:paraId="4BCB0701" w14:textId="71A41126" w:rsidR="00FC1F53" w:rsidRDefault="003B7E7D">
      <w:pPr>
        <w:pStyle w:val="ListParagraph"/>
        <w:numPr>
          <w:ilvl w:val="0"/>
          <w:numId w:val="5"/>
        </w:numPr>
        <w:tabs>
          <w:tab w:val="left" w:pos="692"/>
        </w:tabs>
        <w:spacing w:before="150" w:line="292" w:lineRule="auto"/>
        <w:ind w:right="143"/>
        <w:jc w:val="both"/>
        <w:rPr>
          <w:sz w:val="20"/>
        </w:rPr>
      </w:pPr>
      <w:r>
        <w:rPr>
          <w:color w:val="231F20"/>
          <w:sz w:val="20"/>
        </w:rPr>
        <w:t xml:space="preserve">Persiapkan dokumen yang wajib disertakan. Dokumen   yang   disyaratkan   dapat    dilihat di </w:t>
      </w:r>
      <w:r>
        <w:rPr>
          <w:i/>
          <w:color w:val="231F20"/>
          <w:sz w:val="20"/>
        </w:rPr>
        <w:t xml:space="preserve">website </w:t>
      </w:r>
      <w:r>
        <w:rPr>
          <w:color w:val="231F20"/>
          <w:sz w:val="20"/>
        </w:rPr>
        <w:t>kami</w:t>
      </w:r>
      <w:r>
        <w:rPr>
          <w:color w:val="231F20"/>
          <w:spacing w:val="-1"/>
          <w:sz w:val="20"/>
        </w:rPr>
        <w:t xml:space="preserve"> </w:t>
      </w:r>
      <w:hyperlink r:id="rId21" w:history="1">
        <w:r w:rsidR="00447EAA" w:rsidRPr="00447EAA">
          <w:rPr>
            <w:rStyle w:val="Hyperlink"/>
            <w:color w:val="auto"/>
            <w:sz w:val="20"/>
            <w:u w:val="none"/>
          </w:rPr>
          <w:t>www.</w:t>
        </w:r>
        <w:proofErr w:type="spellStart"/>
        <w:r w:rsidR="00447EAA" w:rsidRPr="00447EAA">
          <w:rPr>
            <w:rStyle w:val="Hyperlink"/>
            <w:color w:val="auto"/>
            <w:sz w:val="20"/>
            <w:u w:val="none"/>
            <w:lang w:val="en-US"/>
          </w:rPr>
          <w:t>asuransiku</w:t>
        </w:r>
        <w:proofErr w:type="spellEnd"/>
        <w:r w:rsidR="00447EAA" w:rsidRPr="00447EAA">
          <w:rPr>
            <w:rStyle w:val="Hyperlink"/>
            <w:color w:val="auto"/>
            <w:sz w:val="20"/>
            <w:u w:val="none"/>
          </w:rPr>
          <w:t>.co.id.</w:t>
        </w:r>
      </w:hyperlink>
    </w:p>
    <w:p w14:paraId="46D87D57" w14:textId="36D6D72E" w:rsidR="00FC1F53" w:rsidRDefault="003B7E7D">
      <w:pPr>
        <w:pStyle w:val="ListParagraph"/>
        <w:numPr>
          <w:ilvl w:val="0"/>
          <w:numId w:val="5"/>
        </w:numPr>
        <w:tabs>
          <w:tab w:val="left" w:pos="692"/>
        </w:tabs>
        <w:spacing w:line="292" w:lineRule="auto"/>
        <w:ind w:left="698" w:right="143" w:hanging="291"/>
        <w:jc w:val="both"/>
        <w:rPr>
          <w:sz w:val="20"/>
        </w:rPr>
      </w:pPr>
      <w:r>
        <w:rPr>
          <w:color w:val="231F20"/>
          <w:sz w:val="20"/>
        </w:rPr>
        <w:t xml:space="preserve">Serahkan/Kirimkan Formulir Klaim beserta dokumen-dokumen yang diperlukan baik </w:t>
      </w:r>
      <w:r>
        <w:rPr>
          <w:color w:val="231F20"/>
          <w:spacing w:val="-3"/>
          <w:sz w:val="20"/>
        </w:rPr>
        <w:t>se</w:t>
      </w:r>
      <w:r>
        <w:rPr>
          <w:color w:val="231F20"/>
          <w:spacing w:val="-3"/>
          <w:sz w:val="20"/>
        </w:rPr>
        <w:t xml:space="preserve">cara </w:t>
      </w:r>
      <w:r>
        <w:rPr>
          <w:color w:val="231F20"/>
          <w:sz w:val="20"/>
        </w:rPr>
        <w:t xml:space="preserve">langsung, melalui pos, atau melalui </w:t>
      </w:r>
      <w:r>
        <w:rPr>
          <w:color w:val="231F20"/>
          <w:spacing w:val="-7"/>
          <w:sz w:val="20"/>
        </w:rPr>
        <w:t xml:space="preserve">Tenaga </w:t>
      </w:r>
      <w:r>
        <w:rPr>
          <w:color w:val="231F20"/>
          <w:sz w:val="20"/>
        </w:rPr>
        <w:t xml:space="preserve">Pemasar Anda, ke kantor pusat </w:t>
      </w:r>
      <w:proofErr w:type="spellStart"/>
      <w:r w:rsidR="00447EAA">
        <w:rPr>
          <w:color w:val="231F20"/>
          <w:sz w:val="20"/>
          <w:lang w:val="en-US"/>
        </w:rPr>
        <w:t>Asuransiku</w:t>
      </w:r>
      <w:proofErr w:type="spellEnd"/>
      <w:r>
        <w:rPr>
          <w:color w:val="231F20"/>
          <w:sz w:val="20"/>
        </w:rPr>
        <w:t>.</w:t>
      </w:r>
    </w:p>
    <w:p w14:paraId="7A4D537C" w14:textId="77777777" w:rsidR="00FC1F53" w:rsidRDefault="003B7E7D">
      <w:pPr>
        <w:pStyle w:val="BodyText"/>
        <w:spacing w:before="5"/>
        <w:rPr>
          <w:sz w:val="29"/>
        </w:rPr>
      </w:pPr>
      <w:r>
        <w:pict w14:anchorId="4DFC017C">
          <v:shape id="_x0000_s1080" style="position:absolute;margin-left:312.85pt;margin-top:19.35pt;width:226.8pt;height:.1pt;z-index:-251639296;mso-wrap-distance-top:0;mso-wrap-distance-bottom:0;mso-position-horizontal-relative:page;mso-width-relative:page;mso-height-relative:page" coordorigin="6257,388" coordsize="4536,0" path="m6257,388r4536,e" filled="f" strokecolor="#cee9de" strokeweight="1pt">
            <v:path arrowok="t"/>
            <w10:wrap type="topAndBottom" anchorx="page"/>
          </v:shape>
        </w:pict>
      </w:r>
    </w:p>
    <w:p w14:paraId="0388B6EF" w14:textId="77777777" w:rsidR="00FC1F53" w:rsidRDefault="00FC1F53">
      <w:pPr>
        <w:pStyle w:val="BodyText"/>
        <w:spacing w:before="5"/>
        <w:rPr>
          <w:sz w:val="27"/>
        </w:rPr>
      </w:pPr>
    </w:p>
    <w:p w14:paraId="2EDE9E1B" w14:textId="77777777" w:rsidR="00FC1F53" w:rsidRDefault="003B7E7D">
      <w:pPr>
        <w:pStyle w:val="Heading2"/>
        <w:spacing w:before="0" w:line="312" w:lineRule="auto"/>
      </w:pPr>
      <w:r>
        <w:pict w14:anchorId="57D1C811">
          <v:shape id="_x0000_s1081" style="position:absolute;left:0;text-align:left;margin-left:297.6pt;margin-top:2.6pt;width:6.4pt;height:10.1pt;z-index:251640320;mso-position-horizontal-relative:page;mso-width-relative:page;mso-height-relative:page" coordorigin="5953,53" coordsize="128,202" path="m6007,53r-54,201l6080,153,6007,53xe" fillcolor="#4c5155" stroked="f">
            <v:path arrowok="t"/>
            <w10:wrap anchorx="page"/>
          </v:shape>
        </w:pict>
      </w:r>
      <w:r>
        <w:rPr>
          <w:color w:val="595A5C"/>
        </w:rPr>
        <w:t>Hal-hal yang dapat menyebabkan Klaim menjadi tidak dibayarkan:</w:t>
      </w:r>
    </w:p>
    <w:p w14:paraId="2D643CE3" w14:textId="77777777" w:rsidR="00FC1F53" w:rsidRDefault="003B7E7D">
      <w:pPr>
        <w:pStyle w:val="ListParagraph"/>
        <w:numPr>
          <w:ilvl w:val="0"/>
          <w:numId w:val="6"/>
        </w:numPr>
        <w:tabs>
          <w:tab w:val="left" w:pos="692"/>
        </w:tabs>
        <w:spacing w:before="138" w:line="292" w:lineRule="auto"/>
        <w:ind w:right="143" w:hanging="291"/>
        <w:jc w:val="both"/>
        <w:rPr>
          <w:sz w:val="20"/>
        </w:rPr>
      </w:pPr>
      <w:r>
        <w:rPr>
          <w:color w:val="231F20"/>
          <w:sz w:val="20"/>
        </w:rPr>
        <w:t xml:space="preserve">Jika Anda tidak jujur atau tidak memberikan informasi dengan lengkap dalam mengisi </w:t>
      </w:r>
      <w:r>
        <w:rPr>
          <w:color w:val="231F20"/>
          <w:spacing w:val="-3"/>
          <w:sz w:val="20"/>
        </w:rPr>
        <w:t xml:space="preserve">antara </w:t>
      </w:r>
      <w:r>
        <w:rPr>
          <w:color w:val="231F20"/>
          <w:sz w:val="20"/>
        </w:rPr>
        <w:t>lain data kesehatan, pekerjaan, dan</w:t>
      </w:r>
      <w:r>
        <w:rPr>
          <w:color w:val="231F20"/>
          <w:spacing w:val="-18"/>
          <w:sz w:val="20"/>
        </w:rPr>
        <w:t xml:space="preserve"> </w:t>
      </w:r>
      <w:r>
        <w:rPr>
          <w:color w:val="231F20"/>
          <w:sz w:val="20"/>
        </w:rPr>
        <w:t>hobi.</w:t>
      </w:r>
    </w:p>
    <w:p w14:paraId="7980AA73" w14:textId="77777777" w:rsidR="00FC1F53" w:rsidRDefault="003B7E7D">
      <w:pPr>
        <w:pStyle w:val="ListParagraph"/>
        <w:numPr>
          <w:ilvl w:val="0"/>
          <w:numId w:val="6"/>
        </w:numPr>
        <w:tabs>
          <w:tab w:val="left" w:pos="692"/>
        </w:tabs>
        <w:spacing w:before="99" w:line="292" w:lineRule="auto"/>
        <w:ind w:left="691" w:right="143"/>
        <w:jc w:val="both"/>
        <w:rPr>
          <w:sz w:val="20"/>
        </w:rPr>
      </w:pPr>
      <w:r>
        <w:rPr>
          <w:color w:val="231F20"/>
          <w:sz w:val="20"/>
        </w:rPr>
        <w:t>Jika    meninggalnya    Peserta     disebabkan  di antaranya oleh hal-hal sebagai</w:t>
      </w:r>
      <w:r>
        <w:rPr>
          <w:color w:val="231F20"/>
          <w:spacing w:val="-15"/>
          <w:sz w:val="20"/>
        </w:rPr>
        <w:t xml:space="preserve"> </w:t>
      </w:r>
      <w:r>
        <w:rPr>
          <w:color w:val="231F20"/>
          <w:sz w:val="20"/>
        </w:rPr>
        <w:t>berikut:</w:t>
      </w:r>
    </w:p>
    <w:p w14:paraId="581803BF" w14:textId="77777777" w:rsidR="00FC1F53" w:rsidRDefault="003B7E7D">
      <w:pPr>
        <w:pStyle w:val="ListParagraph"/>
        <w:numPr>
          <w:ilvl w:val="1"/>
          <w:numId w:val="6"/>
        </w:numPr>
        <w:tabs>
          <w:tab w:val="left" w:pos="947"/>
        </w:tabs>
        <w:spacing w:before="0" w:line="292" w:lineRule="auto"/>
        <w:ind w:right="358"/>
        <w:jc w:val="both"/>
        <w:rPr>
          <w:sz w:val="20"/>
        </w:rPr>
      </w:pPr>
      <w:r>
        <w:rPr>
          <w:color w:val="231F20"/>
          <w:sz w:val="20"/>
        </w:rPr>
        <w:t>Tindakan bunuh diri, percobaan bu</w:t>
      </w:r>
      <w:r>
        <w:rPr>
          <w:color w:val="231F20"/>
          <w:sz w:val="20"/>
        </w:rPr>
        <w:t>nuh</w:t>
      </w:r>
      <w:r>
        <w:rPr>
          <w:color w:val="231F20"/>
          <w:spacing w:val="-21"/>
          <w:sz w:val="20"/>
        </w:rPr>
        <w:t xml:space="preserve"> </w:t>
      </w:r>
      <w:r>
        <w:rPr>
          <w:color w:val="231F20"/>
          <w:spacing w:val="-3"/>
          <w:sz w:val="20"/>
        </w:rPr>
        <w:t xml:space="preserve">diri, </w:t>
      </w:r>
      <w:r>
        <w:rPr>
          <w:color w:val="231F20"/>
          <w:sz w:val="20"/>
        </w:rPr>
        <w:t>atau pencederaan diri</w:t>
      </w:r>
      <w:r>
        <w:rPr>
          <w:color w:val="231F20"/>
          <w:spacing w:val="-8"/>
          <w:sz w:val="20"/>
        </w:rPr>
        <w:t xml:space="preserve"> </w:t>
      </w:r>
      <w:r>
        <w:rPr>
          <w:color w:val="231F20"/>
          <w:spacing w:val="-10"/>
          <w:sz w:val="20"/>
        </w:rPr>
        <w:t>ATAU</w:t>
      </w:r>
    </w:p>
    <w:p w14:paraId="2C54ADE6" w14:textId="77777777" w:rsidR="00FC1F53" w:rsidRDefault="003B7E7D">
      <w:pPr>
        <w:pStyle w:val="ListParagraph"/>
        <w:numPr>
          <w:ilvl w:val="1"/>
          <w:numId w:val="6"/>
        </w:numPr>
        <w:tabs>
          <w:tab w:val="left" w:pos="947"/>
        </w:tabs>
        <w:spacing w:before="97" w:line="292" w:lineRule="auto"/>
        <w:ind w:right="108"/>
        <w:jc w:val="both"/>
        <w:rPr>
          <w:sz w:val="20"/>
        </w:rPr>
      </w:pPr>
      <w:r>
        <w:rPr>
          <w:color w:val="231F20"/>
          <w:sz w:val="20"/>
        </w:rPr>
        <w:t>Tindak</w:t>
      </w:r>
      <w:r>
        <w:rPr>
          <w:color w:val="231F20"/>
          <w:spacing w:val="-25"/>
          <w:sz w:val="20"/>
        </w:rPr>
        <w:t xml:space="preserve"> </w:t>
      </w:r>
      <w:r>
        <w:rPr>
          <w:color w:val="231F20"/>
          <w:sz w:val="20"/>
        </w:rPr>
        <w:t>kejahatan,</w:t>
      </w:r>
      <w:r>
        <w:rPr>
          <w:color w:val="231F20"/>
          <w:spacing w:val="-24"/>
          <w:sz w:val="20"/>
        </w:rPr>
        <w:t xml:space="preserve"> </w:t>
      </w:r>
      <w:r>
        <w:rPr>
          <w:color w:val="231F20"/>
          <w:spacing w:val="-3"/>
          <w:sz w:val="20"/>
        </w:rPr>
        <w:t>percobaan</w:t>
      </w:r>
      <w:r>
        <w:rPr>
          <w:color w:val="231F20"/>
          <w:spacing w:val="-24"/>
          <w:sz w:val="20"/>
        </w:rPr>
        <w:t xml:space="preserve"> </w:t>
      </w:r>
      <w:r>
        <w:rPr>
          <w:color w:val="231F20"/>
          <w:sz w:val="20"/>
        </w:rPr>
        <w:t>tindak</w:t>
      </w:r>
      <w:r>
        <w:rPr>
          <w:color w:val="231F20"/>
          <w:spacing w:val="-24"/>
          <w:sz w:val="20"/>
        </w:rPr>
        <w:t xml:space="preserve"> </w:t>
      </w:r>
      <w:r>
        <w:rPr>
          <w:color w:val="231F20"/>
          <w:sz w:val="20"/>
        </w:rPr>
        <w:t>kejahatan, pelanggaran hukum, dan peraturan perundang-undangan</w:t>
      </w:r>
      <w:r>
        <w:rPr>
          <w:color w:val="231F20"/>
          <w:spacing w:val="-2"/>
          <w:sz w:val="20"/>
        </w:rPr>
        <w:t xml:space="preserve"> </w:t>
      </w:r>
      <w:r>
        <w:rPr>
          <w:color w:val="231F20"/>
          <w:spacing w:val="-10"/>
          <w:sz w:val="20"/>
        </w:rPr>
        <w:t>ATAU</w:t>
      </w:r>
    </w:p>
    <w:p w14:paraId="47A01F87" w14:textId="77777777" w:rsidR="00FC1F53" w:rsidRDefault="003B7E7D">
      <w:pPr>
        <w:pStyle w:val="ListParagraph"/>
        <w:numPr>
          <w:ilvl w:val="1"/>
          <w:numId w:val="6"/>
        </w:numPr>
        <w:tabs>
          <w:tab w:val="left" w:pos="947"/>
        </w:tabs>
        <w:spacing w:before="99" w:line="292" w:lineRule="auto"/>
        <w:ind w:right="332" w:hanging="256"/>
        <w:jc w:val="both"/>
        <w:rPr>
          <w:sz w:val="20"/>
        </w:rPr>
      </w:pPr>
      <w:r>
        <w:rPr>
          <w:color w:val="231F20"/>
          <w:sz w:val="20"/>
        </w:rPr>
        <w:t>Hukuman mati berdasarkan putusan</w:t>
      </w:r>
      <w:r>
        <w:rPr>
          <w:color w:val="231F20"/>
          <w:spacing w:val="-27"/>
          <w:sz w:val="20"/>
        </w:rPr>
        <w:t xml:space="preserve"> </w:t>
      </w:r>
      <w:r>
        <w:rPr>
          <w:color w:val="231F20"/>
          <w:spacing w:val="-3"/>
          <w:sz w:val="20"/>
        </w:rPr>
        <w:t xml:space="preserve">badan </w:t>
      </w:r>
      <w:r>
        <w:rPr>
          <w:color w:val="231F20"/>
          <w:sz w:val="20"/>
        </w:rPr>
        <w:t>peradilan.</w:t>
      </w:r>
    </w:p>
    <w:p w14:paraId="64E6691D" w14:textId="77777777" w:rsidR="00FC1F53" w:rsidRDefault="00FC1F53">
      <w:pPr>
        <w:spacing w:line="292" w:lineRule="auto"/>
        <w:jc w:val="both"/>
        <w:rPr>
          <w:sz w:val="20"/>
        </w:rPr>
        <w:sectPr w:rsidR="00FC1F53">
          <w:type w:val="continuous"/>
          <w:pgSz w:w="11340" w:h="11910"/>
          <w:pgMar w:top="1100" w:right="400" w:bottom="280" w:left="180" w:header="720" w:footer="720" w:gutter="0"/>
          <w:cols w:num="2" w:space="720" w:equalWidth="0">
            <w:col w:w="4965" w:space="704"/>
            <w:col w:w="5091"/>
          </w:cols>
        </w:sectPr>
      </w:pPr>
    </w:p>
    <w:p w14:paraId="765B6D07" w14:textId="77777777" w:rsidR="00FC1F53" w:rsidRDefault="003B7E7D">
      <w:pPr>
        <w:pStyle w:val="BodyText"/>
        <w:rPr>
          <w:sz w:val="22"/>
        </w:rPr>
      </w:pPr>
      <w:r>
        <w:lastRenderedPageBreak/>
        <w:pict w14:anchorId="25F512BD">
          <v:shape id="_x0000_s1082" style="position:absolute;margin-left:297.6pt;margin-top:42.5pt;width:6.4pt;height:10.1pt;z-index:251641344;mso-position-horizontal-relative:page;mso-position-vertical-relative:page;mso-width-relative:page;mso-height-relative:page" coordorigin="5953,850" coordsize="128,202" path="m6007,850r-54,202l6080,951,6007,850xe" fillcolor="#4c5155" stroked="f">
            <v:path arrowok="t"/>
            <w10:wrap anchorx="page" anchory="page"/>
          </v:shape>
        </w:pict>
      </w:r>
    </w:p>
    <w:p w14:paraId="2C728A2C" w14:textId="77777777" w:rsidR="00FC1F53" w:rsidRDefault="00FC1F53">
      <w:pPr>
        <w:pStyle w:val="BodyText"/>
        <w:spacing w:before="9"/>
        <w:rPr>
          <w:sz w:val="27"/>
        </w:rPr>
      </w:pPr>
    </w:p>
    <w:p w14:paraId="412B91BA" w14:textId="77777777" w:rsidR="00FC1F53" w:rsidRDefault="003B7E7D">
      <w:pPr>
        <w:pStyle w:val="ListParagraph"/>
        <w:numPr>
          <w:ilvl w:val="0"/>
          <w:numId w:val="6"/>
        </w:numPr>
        <w:tabs>
          <w:tab w:val="left" w:pos="692"/>
        </w:tabs>
        <w:spacing w:before="0" w:line="292" w:lineRule="auto"/>
        <w:ind w:right="73" w:hanging="291"/>
        <w:jc w:val="both"/>
        <w:rPr>
          <w:sz w:val="20"/>
        </w:rPr>
      </w:pPr>
      <w:r>
        <w:rPr>
          <w:color w:val="231F20"/>
          <w:sz w:val="20"/>
        </w:rPr>
        <w:t xml:space="preserve">Jika Peserta mengalami Cacat </w:t>
      </w:r>
      <w:r>
        <w:rPr>
          <w:color w:val="231F20"/>
          <w:spacing w:val="-5"/>
          <w:sz w:val="20"/>
        </w:rPr>
        <w:t xml:space="preserve">Total </w:t>
      </w:r>
      <w:r>
        <w:rPr>
          <w:color w:val="231F20"/>
          <w:sz w:val="20"/>
        </w:rPr>
        <w:t xml:space="preserve">dan </w:t>
      </w:r>
      <w:r>
        <w:rPr>
          <w:color w:val="231F20"/>
          <w:spacing w:val="-9"/>
          <w:sz w:val="20"/>
        </w:rPr>
        <w:t xml:space="preserve">Tetap </w:t>
      </w:r>
      <w:r>
        <w:rPr>
          <w:color w:val="231F20"/>
          <w:sz w:val="20"/>
        </w:rPr>
        <w:t xml:space="preserve">(sebagaimana diatur di dalam Polis) </w:t>
      </w:r>
      <w:r>
        <w:rPr>
          <w:color w:val="231F20"/>
          <w:spacing w:val="-4"/>
          <w:sz w:val="20"/>
        </w:rPr>
        <w:t xml:space="preserve">yang </w:t>
      </w:r>
      <w:r>
        <w:rPr>
          <w:color w:val="231F20"/>
          <w:sz w:val="20"/>
        </w:rPr>
        <w:t>disebabkan di antaranya sebagai</w:t>
      </w:r>
      <w:r>
        <w:rPr>
          <w:color w:val="231F20"/>
          <w:spacing w:val="-10"/>
          <w:sz w:val="20"/>
        </w:rPr>
        <w:t xml:space="preserve"> </w:t>
      </w:r>
      <w:r>
        <w:rPr>
          <w:color w:val="231F20"/>
          <w:sz w:val="20"/>
        </w:rPr>
        <w:t>berikut:</w:t>
      </w:r>
    </w:p>
    <w:p w14:paraId="3F825AF2" w14:textId="77777777" w:rsidR="00FC1F53" w:rsidRDefault="003B7E7D">
      <w:pPr>
        <w:pStyle w:val="ListParagraph"/>
        <w:numPr>
          <w:ilvl w:val="1"/>
          <w:numId w:val="6"/>
        </w:numPr>
        <w:tabs>
          <w:tab w:val="left" w:pos="947"/>
          <w:tab w:val="left" w:pos="1905"/>
          <w:tab w:val="left" w:pos="2499"/>
          <w:tab w:val="left" w:pos="3214"/>
          <w:tab w:val="left" w:pos="4030"/>
        </w:tabs>
        <w:spacing w:line="292" w:lineRule="auto"/>
        <w:ind w:right="73"/>
        <w:rPr>
          <w:sz w:val="20"/>
        </w:rPr>
      </w:pPr>
      <w:r>
        <w:rPr>
          <w:color w:val="231F20"/>
          <w:sz w:val="20"/>
        </w:rPr>
        <w:t>Perang,</w:t>
      </w:r>
      <w:r>
        <w:rPr>
          <w:color w:val="231F20"/>
          <w:sz w:val="20"/>
        </w:rPr>
        <w:tab/>
        <w:t>ikut</w:t>
      </w:r>
      <w:r>
        <w:rPr>
          <w:color w:val="231F20"/>
          <w:sz w:val="20"/>
        </w:rPr>
        <w:tab/>
        <w:t>serta</w:t>
      </w:r>
      <w:r>
        <w:rPr>
          <w:color w:val="231F20"/>
          <w:sz w:val="20"/>
        </w:rPr>
        <w:tab/>
        <w:t>dalam</w:t>
      </w:r>
      <w:r>
        <w:rPr>
          <w:color w:val="231F20"/>
          <w:sz w:val="20"/>
        </w:rPr>
        <w:tab/>
      </w:r>
      <w:r>
        <w:rPr>
          <w:color w:val="231F20"/>
          <w:spacing w:val="-1"/>
          <w:w w:val="95"/>
          <w:sz w:val="20"/>
        </w:rPr>
        <w:t xml:space="preserve">huru-hara, </w:t>
      </w:r>
      <w:r>
        <w:rPr>
          <w:color w:val="231F20"/>
          <w:sz w:val="20"/>
        </w:rPr>
        <w:t>pemogokan dan kerusuhan sipil</w:t>
      </w:r>
      <w:r>
        <w:rPr>
          <w:color w:val="231F20"/>
          <w:spacing w:val="-13"/>
          <w:sz w:val="20"/>
        </w:rPr>
        <w:t xml:space="preserve"> </w:t>
      </w:r>
      <w:r>
        <w:rPr>
          <w:color w:val="231F20"/>
          <w:spacing w:val="-10"/>
          <w:sz w:val="20"/>
        </w:rPr>
        <w:t>ATAU</w:t>
      </w:r>
    </w:p>
    <w:p w14:paraId="06E7CF9B" w14:textId="77777777" w:rsidR="00FC1F53" w:rsidRDefault="003B7E7D">
      <w:pPr>
        <w:pStyle w:val="ListParagraph"/>
        <w:numPr>
          <w:ilvl w:val="1"/>
          <w:numId w:val="6"/>
        </w:numPr>
        <w:tabs>
          <w:tab w:val="left" w:pos="947"/>
        </w:tabs>
        <w:spacing w:before="99" w:line="292" w:lineRule="auto"/>
        <w:rPr>
          <w:sz w:val="20"/>
        </w:rPr>
      </w:pPr>
      <w:r>
        <w:rPr>
          <w:color w:val="231F20"/>
          <w:sz w:val="20"/>
        </w:rPr>
        <w:t>Tindak</w:t>
      </w:r>
      <w:r>
        <w:rPr>
          <w:color w:val="231F20"/>
          <w:spacing w:val="-25"/>
          <w:sz w:val="20"/>
        </w:rPr>
        <w:t xml:space="preserve"> </w:t>
      </w:r>
      <w:r>
        <w:rPr>
          <w:color w:val="231F20"/>
          <w:sz w:val="20"/>
        </w:rPr>
        <w:t>kejahatan,</w:t>
      </w:r>
      <w:r>
        <w:rPr>
          <w:color w:val="231F20"/>
          <w:spacing w:val="-24"/>
          <w:sz w:val="20"/>
        </w:rPr>
        <w:t xml:space="preserve"> </w:t>
      </w:r>
      <w:r>
        <w:rPr>
          <w:color w:val="231F20"/>
          <w:spacing w:val="-3"/>
          <w:sz w:val="20"/>
        </w:rPr>
        <w:t>percobaan</w:t>
      </w:r>
      <w:r>
        <w:rPr>
          <w:color w:val="231F20"/>
          <w:spacing w:val="-24"/>
          <w:sz w:val="20"/>
        </w:rPr>
        <w:t xml:space="preserve"> </w:t>
      </w:r>
      <w:r>
        <w:rPr>
          <w:color w:val="231F20"/>
          <w:sz w:val="20"/>
        </w:rPr>
        <w:t>tindak</w:t>
      </w:r>
      <w:r>
        <w:rPr>
          <w:color w:val="231F20"/>
          <w:spacing w:val="-24"/>
          <w:sz w:val="20"/>
        </w:rPr>
        <w:t xml:space="preserve"> </w:t>
      </w:r>
      <w:r>
        <w:rPr>
          <w:color w:val="231F20"/>
          <w:sz w:val="20"/>
        </w:rPr>
        <w:t xml:space="preserve">kejahatan, pelanggaran </w:t>
      </w:r>
      <w:r>
        <w:rPr>
          <w:color w:val="231F20"/>
          <w:sz w:val="20"/>
        </w:rPr>
        <w:t xml:space="preserve">hukum, percobaan pelanggaran hukum dan peraturan perundang-undangan </w:t>
      </w:r>
      <w:r>
        <w:rPr>
          <w:color w:val="231F20"/>
          <w:spacing w:val="-10"/>
          <w:sz w:val="20"/>
        </w:rPr>
        <w:t>ATAU</w:t>
      </w:r>
    </w:p>
    <w:p w14:paraId="0614310C" w14:textId="77777777" w:rsidR="00FC1F53" w:rsidRDefault="003B7E7D">
      <w:pPr>
        <w:pStyle w:val="ListParagraph"/>
        <w:numPr>
          <w:ilvl w:val="1"/>
          <w:numId w:val="6"/>
        </w:numPr>
        <w:tabs>
          <w:tab w:val="left" w:pos="947"/>
        </w:tabs>
        <w:spacing w:line="292" w:lineRule="auto"/>
        <w:ind w:right="73"/>
        <w:rPr>
          <w:sz w:val="20"/>
        </w:rPr>
      </w:pPr>
      <w:r>
        <w:rPr>
          <w:color w:val="231F20"/>
          <w:sz w:val="20"/>
        </w:rPr>
        <w:t xml:space="preserve">Percobaan bunuh diri, atau pencederaan </w:t>
      </w:r>
      <w:r>
        <w:rPr>
          <w:color w:val="231F20"/>
          <w:spacing w:val="-3"/>
          <w:sz w:val="20"/>
        </w:rPr>
        <w:t xml:space="preserve">diri </w:t>
      </w:r>
      <w:r>
        <w:rPr>
          <w:color w:val="231F20"/>
          <w:sz w:val="20"/>
        </w:rPr>
        <w:t>oleh Peserta</w:t>
      </w:r>
      <w:r>
        <w:rPr>
          <w:color w:val="231F20"/>
          <w:spacing w:val="-4"/>
          <w:sz w:val="20"/>
        </w:rPr>
        <w:t xml:space="preserve"> </w:t>
      </w:r>
      <w:r>
        <w:rPr>
          <w:color w:val="231F20"/>
          <w:spacing w:val="-10"/>
          <w:sz w:val="20"/>
        </w:rPr>
        <w:t>ATAU</w:t>
      </w:r>
    </w:p>
    <w:p w14:paraId="4FAA54A1" w14:textId="77777777" w:rsidR="00FC1F53" w:rsidRDefault="003B7E7D">
      <w:pPr>
        <w:pStyle w:val="ListParagraph"/>
        <w:numPr>
          <w:ilvl w:val="1"/>
          <w:numId w:val="6"/>
        </w:numPr>
        <w:tabs>
          <w:tab w:val="left" w:pos="947"/>
        </w:tabs>
        <w:spacing w:line="292" w:lineRule="auto"/>
        <w:ind w:right="73"/>
        <w:jc w:val="both"/>
        <w:rPr>
          <w:sz w:val="20"/>
        </w:rPr>
      </w:pPr>
      <w:r>
        <w:rPr>
          <w:color w:val="231F20"/>
          <w:sz w:val="20"/>
        </w:rPr>
        <w:t xml:space="preserve">Peserta turut dalam suatu penerbangan udara selain sebagai penumpang resmi </w:t>
      </w:r>
      <w:r>
        <w:rPr>
          <w:color w:val="231F20"/>
          <w:spacing w:val="-4"/>
          <w:sz w:val="20"/>
        </w:rPr>
        <w:t xml:space="preserve">atau </w:t>
      </w:r>
      <w:r>
        <w:rPr>
          <w:color w:val="231F20"/>
          <w:sz w:val="20"/>
        </w:rPr>
        <w:t>awak pesawat dari maskapai penerbangan si</w:t>
      </w:r>
      <w:r>
        <w:rPr>
          <w:color w:val="231F20"/>
          <w:sz w:val="20"/>
        </w:rPr>
        <w:t>pil komersial yang berlisensi dan</w:t>
      </w:r>
      <w:r>
        <w:rPr>
          <w:color w:val="231F20"/>
          <w:spacing w:val="-24"/>
          <w:sz w:val="20"/>
        </w:rPr>
        <w:t xml:space="preserve"> </w:t>
      </w:r>
      <w:r>
        <w:rPr>
          <w:color w:val="231F20"/>
          <w:spacing w:val="-3"/>
          <w:sz w:val="20"/>
        </w:rPr>
        <w:t xml:space="preserve">beroperasi </w:t>
      </w:r>
      <w:r>
        <w:rPr>
          <w:color w:val="231F20"/>
          <w:sz w:val="20"/>
        </w:rPr>
        <w:t>dalam penerbangan rutin</w:t>
      </w:r>
      <w:r>
        <w:rPr>
          <w:color w:val="231F20"/>
          <w:spacing w:val="-8"/>
          <w:sz w:val="20"/>
        </w:rPr>
        <w:t xml:space="preserve"> </w:t>
      </w:r>
      <w:r>
        <w:rPr>
          <w:color w:val="231F20"/>
          <w:spacing w:val="-10"/>
          <w:sz w:val="20"/>
        </w:rPr>
        <w:t>ATAU</w:t>
      </w:r>
    </w:p>
    <w:p w14:paraId="547D71F7" w14:textId="77777777" w:rsidR="00FC1F53" w:rsidRDefault="003B7E7D">
      <w:pPr>
        <w:pStyle w:val="ListParagraph"/>
        <w:numPr>
          <w:ilvl w:val="1"/>
          <w:numId w:val="6"/>
        </w:numPr>
        <w:tabs>
          <w:tab w:val="left" w:pos="947"/>
        </w:tabs>
        <w:spacing w:line="292" w:lineRule="auto"/>
        <w:ind w:right="73"/>
        <w:jc w:val="both"/>
        <w:rPr>
          <w:sz w:val="20"/>
        </w:rPr>
      </w:pPr>
      <w:r>
        <w:rPr>
          <w:color w:val="231F20"/>
          <w:sz w:val="20"/>
        </w:rPr>
        <w:t xml:space="preserve">Peserta turut serta dalam kegiatan </w:t>
      </w:r>
      <w:r>
        <w:rPr>
          <w:color w:val="231F20"/>
          <w:spacing w:val="-4"/>
          <w:sz w:val="20"/>
        </w:rPr>
        <w:t xml:space="preserve">atau </w:t>
      </w:r>
      <w:r>
        <w:rPr>
          <w:color w:val="231F20"/>
          <w:sz w:val="20"/>
        </w:rPr>
        <w:t>olahraga yang berbahaya</w:t>
      </w:r>
      <w:r>
        <w:rPr>
          <w:color w:val="231F20"/>
          <w:spacing w:val="-10"/>
          <w:sz w:val="20"/>
        </w:rPr>
        <w:t xml:space="preserve"> ATAU</w:t>
      </w:r>
    </w:p>
    <w:p w14:paraId="6B89E386" w14:textId="77777777" w:rsidR="00FC1F53" w:rsidRDefault="003B7E7D">
      <w:pPr>
        <w:pStyle w:val="ListParagraph"/>
        <w:numPr>
          <w:ilvl w:val="1"/>
          <w:numId w:val="6"/>
        </w:numPr>
        <w:tabs>
          <w:tab w:val="left" w:pos="947"/>
        </w:tabs>
        <w:spacing w:line="292" w:lineRule="auto"/>
        <w:ind w:right="73"/>
        <w:jc w:val="both"/>
        <w:rPr>
          <w:sz w:val="20"/>
        </w:rPr>
      </w:pPr>
      <w:r>
        <w:rPr>
          <w:color w:val="231F20"/>
          <w:sz w:val="20"/>
        </w:rPr>
        <w:t xml:space="preserve">Peserta berada di bawah pengaruh </w:t>
      </w:r>
      <w:r>
        <w:rPr>
          <w:color w:val="231F20"/>
          <w:spacing w:val="-4"/>
          <w:sz w:val="20"/>
        </w:rPr>
        <w:t xml:space="preserve">atau </w:t>
      </w:r>
      <w:r>
        <w:rPr>
          <w:color w:val="231F20"/>
          <w:spacing w:val="-5"/>
          <w:sz w:val="20"/>
        </w:rPr>
        <w:t xml:space="preserve">terlibat penyalahgunaan narkotika, </w:t>
      </w:r>
      <w:r>
        <w:rPr>
          <w:color w:val="231F20"/>
          <w:spacing w:val="-6"/>
          <w:sz w:val="20"/>
        </w:rPr>
        <w:t xml:space="preserve">psikotropika, </w:t>
      </w:r>
      <w:r>
        <w:rPr>
          <w:color w:val="231F20"/>
          <w:spacing w:val="-3"/>
          <w:sz w:val="20"/>
        </w:rPr>
        <w:t>alkohol, racun, atau bahan</w:t>
      </w:r>
      <w:r>
        <w:rPr>
          <w:color w:val="231F20"/>
          <w:spacing w:val="-3"/>
          <w:sz w:val="20"/>
        </w:rPr>
        <w:t>-bahan</w:t>
      </w:r>
      <w:r>
        <w:rPr>
          <w:color w:val="231F20"/>
          <w:spacing w:val="-21"/>
          <w:sz w:val="20"/>
        </w:rPr>
        <w:t xml:space="preserve"> </w:t>
      </w:r>
      <w:r>
        <w:rPr>
          <w:color w:val="231F20"/>
          <w:sz w:val="20"/>
        </w:rPr>
        <w:t>sejenis</w:t>
      </w:r>
    </w:p>
    <w:p w14:paraId="23EA80DF" w14:textId="77777777" w:rsidR="00FC1F53" w:rsidRDefault="003B7E7D">
      <w:pPr>
        <w:pStyle w:val="ListParagraph"/>
        <w:numPr>
          <w:ilvl w:val="1"/>
          <w:numId w:val="6"/>
        </w:numPr>
        <w:tabs>
          <w:tab w:val="left" w:pos="947"/>
        </w:tabs>
        <w:spacing w:before="99" w:line="292" w:lineRule="auto"/>
        <w:ind w:right="73" w:hanging="256"/>
        <w:jc w:val="both"/>
        <w:rPr>
          <w:sz w:val="20"/>
        </w:rPr>
      </w:pPr>
      <w:r>
        <w:rPr>
          <w:color w:val="231F20"/>
          <w:sz w:val="20"/>
        </w:rPr>
        <w:t xml:space="preserve">Adanya AIDS atau HIV dalam  </w:t>
      </w:r>
      <w:r>
        <w:rPr>
          <w:color w:val="231F20"/>
          <w:spacing w:val="-3"/>
          <w:sz w:val="20"/>
        </w:rPr>
        <w:t xml:space="preserve">tubuh  </w:t>
      </w:r>
      <w:r>
        <w:rPr>
          <w:color w:val="231F20"/>
          <w:sz w:val="20"/>
        </w:rPr>
        <w:t>Peserta</w:t>
      </w:r>
    </w:p>
    <w:p w14:paraId="765EA1C8" w14:textId="77777777" w:rsidR="00FC1F53" w:rsidRDefault="003B7E7D">
      <w:pPr>
        <w:spacing w:before="76" w:line="247" w:lineRule="auto"/>
        <w:rPr>
          <w:sz w:val="24"/>
        </w:rPr>
      </w:pPr>
      <w:r>
        <w:br w:type="column"/>
      </w:r>
    </w:p>
    <w:p w14:paraId="27716D65" w14:textId="77777777" w:rsidR="00FC1F53" w:rsidRDefault="00FC1F53">
      <w:pPr>
        <w:pStyle w:val="BodyText"/>
      </w:pPr>
    </w:p>
    <w:p w14:paraId="457E795B" w14:textId="77777777" w:rsidR="00FC1F53" w:rsidRDefault="00FC1F53">
      <w:pPr>
        <w:pStyle w:val="BodyText"/>
        <w:rPr>
          <w:sz w:val="11"/>
        </w:rPr>
      </w:pPr>
    </w:p>
    <w:tbl>
      <w:tblPr>
        <w:tblW w:w="0" w:type="auto"/>
        <w:tblInd w:w="437"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4A0" w:firstRow="1" w:lastRow="0" w:firstColumn="1" w:lastColumn="0" w:noHBand="0" w:noVBand="1"/>
      </w:tblPr>
      <w:tblGrid>
        <w:gridCol w:w="2597"/>
        <w:gridCol w:w="1927"/>
      </w:tblGrid>
      <w:tr w:rsidR="00FC1F53" w14:paraId="6A716E8C" w14:textId="77777777">
        <w:trPr>
          <w:trHeight w:val="838"/>
        </w:trPr>
        <w:tc>
          <w:tcPr>
            <w:tcW w:w="2597" w:type="dxa"/>
            <w:tcBorders>
              <w:right w:val="single" w:sz="12" w:space="0" w:color="231F20"/>
            </w:tcBorders>
            <w:shd w:val="clear" w:color="auto" w:fill="647077"/>
          </w:tcPr>
          <w:p w14:paraId="200284B5" w14:textId="77777777" w:rsidR="00FC1F53" w:rsidRDefault="00FC1F53">
            <w:pPr>
              <w:pStyle w:val="TableParagraph"/>
              <w:rPr>
                <w:sz w:val="16"/>
              </w:rPr>
            </w:pPr>
          </w:p>
          <w:p w14:paraId="1BA9D5C5" w14:textId="77777777" w:rsidR="00FC1F53" w:rsidRDefault="00FC1F53">
            <w:pPr>
              <w:pStyle w:val="TableParagraph"/>
              <w:spacing w:before="8"/>
              <w:rPr>
                <w:sz w:val="12"/>
              </w:rPr>
            </w:pPr>
          </w:p>
          <w:p w14:paraId="5D7A9B04" w14:textId="77777777" w:rsidR="00FC1F53" w:rsidRDefault="003B7E7D">
            <w:pPr>
              <w:pStyle w:val="TableParagraph"/>
              <w:ind w:left="663"/>
              <w:rPr>
                <w:b/>
                <w:sz w:val="14"/>
              </w:rPr>
            </w:pPr>
            <w:r>
              <w:rPr>
                <w:b/>
                <w:color w:val="FFFFFF"/>
                <w:sz w:val="14"/>
              </w:rPr>
              <w:t>PEMEGANG POLIS</w:t>
            </w:r>
          </w:p>
        </w:tc>
        <w:tc>
          <w:tcPr>
            <w:tcW w:w="1927" w:type="dxa"/>
            <w:tcBorders>
              <w:left w:val="single" w:sz="12" w:space="0" w:color="231F20"/>
            </w:tcBorders>
            <w:shd w:val="clear" w:color="auto" w:fill="647077"/>
          </w:tcPr>
          <w:p w14:paraId="4399C7FD" w14:textId="77777777" w:rsidR="00FC1F53" w:rsidRDefault="00FC1F53">
            <w:pPr>
              <w:pStyle w:val="TableParagraph"/>
              <w:spacing w:before="1"/>
              <w:rPr>
                <w:sz w:val="14"/>
              </w:rPr>
            </w:pPr>
          </w:p>
          <w:p w14:paraId="7D99FF16" w14:textId="77777777" w:rsidR="00FC1F53" w:rsidRDefault="003B7E7D">
            <w:pPr>
              <w:pStyle w:val="TableParagraph"/>
              <w:ind w:left="95" w:right="79"/>
              <w:jc w:val="center"/>
              <w:rPr>
                <w:b/>
                <w:sz w:val="14"/>
              </w:rPr>
            </w:pPr>
            <w:r>
              <w:rPr>
                <w:b/>
                <w:color w:val="FFFFFF"/>
                <w:sz w:val="14"/>
              </w:rPr>
              <w:t>AYAH 30 TAHUN</w:t>
            </w:r>
          </w:p>
          <w:p w14:paraId="17DBE874" w14:textId="77777777" w:rsidR="00FC1F53" w:rsidRDefault="003B7E7D">
            <w:pPr>
              <w:pStyle w:val="TableParagraph"/>
              <w:spacing w:before="7"/>
              <w:ind w:left="95" w:right="79"/>
              <w:jc w:val="center"/>
              <w:rPr>
                <w:b/>
                <w:sz w:val="14"/>
              </w:rPr>
            </w:pPr>
            <w:r>
              <w:rPr>
                <w:b/>
                <w:color w:val="FFFFFF"/>
                <w:sz w:val="14"/>
              </w:rPr>
              <w:t>(Ulang Tahun berikutnya)</w:t>
            </w:r>
          </w:p>
        </w:tc>
      </w:tr>
      <w:tr w:rsidR="00FC1F53" w14:paraId="52BAB935" w14:textId="77777777">
        <w:trPr>
          <w:trHeight w:val="541"/>
        </w:trPr>
        <w:tc>
          <w:tcPr>
            <w:tcW w:w="2597" w:type="dxa"/>
            <w:tcBorders>
              <w:right w:val="single" w:sz="12" w:space="0" w:color="231F20"/>
            </w:tcBorders>
            <w:shd w:val="clear" w:color="auto" w:fill="C8CACA"/>
          </w:tcPr>
          <w:p w14:paraId="1CAAEAD8" w14:textId="77777777" w:rsidR="00FC1F53" w:rsidRDefault="00FC1F53">
            <w:pPr>
              <w:pStyle w:val="TableParagraph"/>
              <w:spacing w:before="1"/>
              <w:rPr>
                <w:sz w:val="16"/>
              </w:rPr>
            </w:pPr>
          </w:p>
          <w:p w14:paraId="64002F37" w14:textId="77777777" w:rsidR="00FC1F53" w:rsidRDefault="003B7E7D">
            <w:pPr>
              <w:pStyle w:val="TableParagraph"/>
              <w:ind w:left="160"/>
              <w:rPr>
                <w:sz w:val="14"/>
              </w:rPr>
            </w:pPr>
            <w:r>
              <w:rPr>
                <w:color w:val="231F20"/>
                <w:sz w:val="14"/>
              </w:rPr>
              <w:t>Kontribusi per tahun</w:t>
            </w:r>
          </w:p>
        </w:tc>
        <w:tc>
          <w:tcPr>
            <w:tcW w:w="1927" w:type="dxa"/>
            <w:tcBorders>
              <w:left w:val="single" w:sz="12" w:space="0" w:color="231F20"/>
              <w:bottom w:val="single" w:sz="12" w:space="0" w:color="231F20"/>
            </w:tcBorders>
            <w:shd w:val="clear" w:color="auto" w:fill="C8CACA"/>
          </w:tcPr>
          <w:p w14:paraId="76204D82" w14:textId="77777777" w:rsidR="00FC1F53" w:rsidRDefault="00FC1F53">
            <w:pPr>
              <w:pStyle w:val="TableParagraph"/>
              <w:spacing w:before="1"/>
              <w:rPr>
                <w:sz w:val="16"/>
              </w:rPr>
            </w:pPr>
          </w:p>
          <w:p w14:paraId="504A7015" w14:textId="77777777" w:rsidR="00FC1F53" w:rsidRDefault="003B7E7D">
            <w:pPr>
              <w:pStyle w:val="TableParagraph"/>
              <w:ind w:right="604"/>
              <w:jc w:val="right"/>
              <w:rPr>
                <w:sz w:val="14"/>
              </w:rPr>
            </w:pPr>
            <w:r>
              <w:rPr>
                <w:color w:val="231F20"/>
                <w:sz w:val="14"/>
              </w:rPr>
              <w:t>Rp 12 Juta</w:t>
            </w:r>
          </w:p>
        </w:tc>
      </w:tr>
      <w:tr w:rsidR="00FC1F53" w14:paraId="100435A4" w14:textId="77777777">
        <w:trPr>
          <w:trHeight w:val="536"/>
        </w:trPr>
        <w:tc>
          <w:tcPr>
            <w:tcW w:w="2597" w:type="dxa"/>
            <w:tcBorders>
              <w:bottom w:val="single" w:sz="12" w:space="0" w:color="231F20"/>
              <w:right w:val="single" w:sz="12" w:space="0" w:color="231F20"/>
            </w:tcBorders>
            <w:shd w:val="clear" w:color="auto" w:fill="A0ADB3"/>
          </w:tcPr>
          <w:p w14:paraId="60600F74" w14:textId="77777777" w:rsidR="00FC1F53" w:rsidRDefault="00FC1F53">
            <w:pPr>
              <w:pStyle w:val="TableParagraph"/>
              <w:spacing w:before="7"/>
              <w:rPr>
                <w:sz w:val="15"/>
              </w:rPr>
            </w:pPr>
          </w:p>
          <w:p w14:paraId="603DAFE1" w14:textId="77777777" w:rsidR="00FC1F53" w:rsidRDefault="003B7E7D">
            <w:pPr>
              <w:pStyle w:val="TableParagraph"/>
              <w:spacing w:before="1"/>
              <w:ind w:left="160"/>
              <w:rPr>
                <w:sz w:val="14"/>
              </w:rPr>
            </w:pPr>
            <w:r>
              <w:rPr>
                <w:color w:val="231F20"/>
                <w:sz w:val="14"/>
              </w:rPr>
              <w:t>Peserta Utama</w:t>
            </w:r>
          </w:p>
        </w:tc>
        <w:tc>
          <w:tcPr>
            <w:tcW w:w="1927" w:type="dxa"/>
            <w:tcBorders>
              <w:top w:val="single" w:sz="12" w:space="0" w:color="231F20"/>
              <w:left w:val="single" w:sz="12" w:space="0" w:color="231F20"/>
              <w:bottom w:val="single" w:sz="12" w:space="0" w:color="231F20"/>
            </w:tcBorders>
            <w:shd w:val="clear" w:color="auto" w:fill="A0ADB3"/>
          </w:tcPr>
          <w:p w14:paraId="3991234E" w14:textId="77777777" w:rsidR="00FC1F53" w:rsidRDefault="003B7E7D">
            <w:pPr>
              <w:pStyle w:val="TableParagraph"/>
              <w:spacing w:before="80" w:line="297" w:lineRule="auto"/>
              <w:ind w:left="198" w:right="104" w:firstLine="343"/>
              <w:rPr>
                <w:sz w:val="14"/>
              </w:rPr>
            </w:pPr>
            <w:r>
              <w:rPr>
                <w:color w:val="231F20"/>
                <w:sz w:val="14"/>
              </w:rPr>
              <w:t>Anak 3 Tahun (Ulang Tahun berikutnya)</w:t>
            </w:r>
          </w:p>
        </w:tc>
      </w:tr>
      <w:tr w:rsidR="00FC1F53" w14:paraId="7D3B1812" w14:textId="77777777">
        <w:trPr>
          <w:trHeight w:val="536"/>
        </w:trPr>
        <w:tc>
          <w:tcPr>
            <w:tcW w:w="2597" w:type="dxa"/>
            <w:tcBorders>
              <w:top w:val="single" w:sz="12" w:space="0" w:color="231F20"/>
              <w:right w:val="single" w:sz="12" w:space="0" w:color="231F20"/>
            </w:tcBorders>
            <w:shd w:val="clear" w:color="auto" w:fill="C8CACA"/>
          </w:tcPr>
          <w:p w14:paraId="0C8A80F0" w14:textId="77777777" w:rsidR="00FC1F53" w:rsidRDefault="00FC1F53">
            <w:pPr>
              <w:pStyle w:val="TableParagraph"/>
              <w:spacing w:before="7"/>
              <w:rPr>
                <w:sz w:val="15"/>
              </w:rPr>
            </w:pPr>
          </w:p>
          <w:p w14:paraId="38813F0B" w14:textId="77777777" w:rsidR="00FC1F53" w:rsidRDefault="003B7E7D">
            <w:pPr>
              <w:pStyle w:val="TableParagraph"/>
              <w:ind w:left="160"/>
              <w:rPr>
                <w:sz w:val="14"/>
              </w:rPr>
            </w:pPr>
            <w:r>
              <w:rPr>
                <w:color w:val="231F20"/>
                <w:sz w:val="14"/>
              </w:rPr>
              <w:t>Peserta Tambahan</w:t>
            </w:r>
          </w:p>
        </w:tc>
        <w:tc>
          <w:tcPr>
            <w:tcW w:w="1927" w:type="dxa"/>
            <w:tcBorders>
              <w:top w:val="single" w:sz="12" w:space="0" w:color="231F20"/>
              <w:left w:val="single" w:sz="12" w:space="0" w:color="231F20"/>
              <w:bottom w:val="single" w:sz="12" w:space="0" w:color="231F20"/>
            </w:tcBorders>
            <w:shd w:val="clear" w:color="auto" w:fill="C8CACA"/>
          </w:tcPr>
          <w:p w14:paraId="515C6A41" w14:textId="77777777" w:rsidR="00FC1F53" w:rsidRDefault="00FC1F53">
            <w:pPr>
              <w:pStyle w:val="TableParagraph"/>
              <w:spacing w:before="7"/>
              <w:rPr>
                <w:sz w:val="15"/>
              </w:rPr>
            </w:pPr>
          </w:p>
          <w:p w14:paraId="6165109C" w14:textId="77777777" w:rsidR="00FC1F53" w:rsidRDefault="003B7E7D">
            <w:pPr>
              <w:pStyle w:val="TableParagraph"/>
              <w:ind w:left="95" w:right="78"/>
              <w:jc w:val="center"/>
              <w:rPr>
                <w:sz w:val="14"/>
              </w:rPr>
            </w:pPr>
            <w:r>
              <w:rPr>
                <w:color w:val="231F20"/>
                <w:sz w:val="14"/>
              </w:rPr>
              <w:t>Ayah</w:t>
            </w:r>
          </w:p>
        </w:tc>
      </w:tr>
      <w:tr w:rsidR="00FC1F53" w14:paraId="4460828D" w14:textId="77777777">
        <w:trPr>
          <w:trHeight w:val="820"/>
        </w:trPr>
        <w:tc>
          <w:tcPr>
            <w:tcW w:w="2597" w:type="dxa"/>
            <w:tcBorders>
              <w:bottom w:val="single" w:sz="12" w:space="0" w:color="231F20"/>
              <w:right w:val="single" w:sz="12" w:space="0" w:color="231F20"/>
            </w:tcBorders>
            <w:shd w:val="clear" w:color="auto" w:fill="A0ADB3"/>
          </w:tcPr>
          <w:p w14:paraId="5F175DDA" w14:textId="77777777" w:rsidR="00FC1F53" w:rsidRDefault="003B7E7D">
            <w:pPr>
              <w:pStyle w:val="TableParagraph"/>
              <w:spacing w:before="122"/>
              <w:ind w:left="160"/>
              <w:rPr>
                <w:sz w:val="14"/>
              </w:rPr>
            </w:pPr>
            <w:r>
              <w:rPr>
                <w:color w:val="231F20"/>
                <w:sz w:val="14"/>
              </w:rPr>
              <w:t xml:space="preserve">Manfaat Bulanan </w:t>
            </w:r>
            <w:r>
              <w:rPr>
                <w:color w:val="231F20"/>
                <w:sz w:val="14"/>
              </w:rPr>
              <w:t>Awal</w:t>
            </w:r>
          </w:p>
          <w:p w14:paraId="1E786304" w14:textId="77777777" w:rsidR="00FC1F53" w:rsidRDefault="003B7E7D">
            <w:pPr>
              <w:pStyle w:val="TableParagraph"/>
              <w:spacing w:before="40" w:line="297" w:lineRule="auto"/>
              <w:ind w:left="159"/>
              <w:rPr>
                <w:sz w:val="14"/>
              </w:rPr>
            </w:pPr>
            <w:r>
              <w:rPr>
                <w:color w:val="231F20"/>
                <w:sz w:val="14"/>
              </w:rPr>
              <w:t>(meningkat 15% setiap 3 tahun dari nilai Manfaat Bulanan awal)</w:t>
            </w:r>
          </w:p>
        </w:tc>
        <w:tc>
          <w:tcPr>
            <w:tcW w:w="1927" w:type="dxa"/>
            <w:tcBorders>
              <w:top w:val="single" w:sz="12" w:space="0" w:color="231F20"/>
              <w:left w:val="single" w:sz="12" w:space="0" w:color="231F20"/>
              <w:bottom w:val="single" w:sz="12" w:space="0" w:color="231F20"/>
            </w:tcBorders>
            <w:shd w:val="clear" w:color="auto" w:fill="A0ADB3"/>
          </w:tcPr>
          <w:p w14:paraId="0B7B5CBC" w14:textId="77777777" w:rsidR="00FC1F53" w:rsidRDefault="00FC1F53">
            <w:pPr>
              <w:pStyle w:val="TableParagraph"/>
              <w:rPr>
                <w:sz w:val="16"/>
              </w:rPr>
            </w:pPr>
          </w:p>
          <w:p w14:paraId="16A14854" w14:textId="77777777" w:rsidR="00FC1F53" w:rsidRDefault="003B7E7D">
            <w:pPr>
              <w:pStyle w:val="TableParagraph"/>
              <w:spacing w:before="138"/>
              <w:ind w:left="95" w:right="79"/>
              <w:jc w:val="center"/>
              <w:rPr>
                <w:sz w:val="14"/>
              </w:rPr>
            </w:pPr>
            <w:r>
              <w:rPr>
                <w:color w:val="231F20"/>
                <w:sz w:val="14"/>
              </w:rPr>
              <w:t>Rp 2 Juta</w:t>
            </w:r>
          </w:p>
        </w:tc>
      </w:tr>
      <w:tr w:rsidR="00FC1F53" w14:paraId="08887DB1" w14:textId="77777777">
        <w:trPr>
          <w:trHeight w:val="536"/>
        </w:trPr>
        <w:tc>
          <w:tcPr>
            <w:tcW w:w="2597" w:type="dxa"/>
            <w:tcBorders>
              <w:top w:val="single" w:sz="12" w:space="0" w:color="231F20"/>
              <w:bottom w:val="single" w:sz="12" w:space="0" w:color="231F20"/>
              <w:right w:val="single" w:sz="12" w:space="0" w:color="231F20"/>
            </w:tcBorders>
            <w:shd w:val="clear" w:color="auto" w:fill="C8CACA"/>
          </w:tcPr>
          <w:p w14:paraId="457D325D" w14:textId="77777777" w:rsidR="00FC1F53" w:rsidRDefault="00FC1F53">
            <w:pPr>
              <w:pStyle w:val="TableParagraph"/>
              <w:spacing w:before="8"/>
              <w:rPr>
                <w:sz w:val="15"/>
              </w:rPr>
            </w:pPr>
          </w:p>
          <w:p w14:paraId="6F01FD23" w14:textId="77777777" w:rsidR="00FC1F53" w:rsidRDefault="003B7E7D">
            <w:pPr>
              <w:pStyle w:val="TableParagraph"/>
              <w:ind w:left="160"/>
              <w:rPr>
                <w:sz w:val="14"/>
              </w:rPr>
            </w:pPr>
            <w:r>
              <w:rPr>
                <w:color w:val="231F20"/>
                <w:sz w:val="14"/>
              </w:rPr>
              <w:t>Jangka waktu Manfaat Bulanan</w:t>
            </w:r>
          </w:p>
        </w:tc>
        <w:tc>
          <w:tcPr>
            <w:tcW w:w="1927" w:type="dxa"/>
            <w:tcBorders>
              <w:top w:val="single" w:sz="12" w:space="0" w:color="231F20"/>
              <w:left w:val="single" w:sz="12" w:space="0" w:color="231F20"/>
            </w:tcBorders>
            <w:shd w:val="clear" w:color="auto" w:fill="C8CACA"/>
          </w:tcPr>
          <w:p w14:paraId="3A592260" w14:textId="77777777" w:rsidR="00FC1F53" w:rsidRDefault="003B7E7D">
            <w:pPr>
              <w:pStyle w:val="TableParagraph"/>
              <w:spacing w:before="80" w:line="297" w:lineRule="auto"/>
              <w:ind w:left="408" w:hanging="278"/>
              <w:rPr>
                <w:sz w:val="14"/>
              </w:rPr>
            </w:pPr>
            <w:r>
              <w:rPr>
                <w:color w:val="231F20"/>
                <w:sz w:val="14"/>
              </w:rPr>
              <w:t>Hingga usia Anak 18 tahun (Usia sebenarnya)</w:t>
            </w:r>
          </w:p>
        </w:tc>
      </w:tr>
      <w:tr w:rsidR="00FC1F53" w14:paraId="72BAFF8F" w14:textId="77777777">
        <w:trPr>
          <w:trHeight w:val="536"/>
        </w:trPr>
        <w:tc>
          <w:tcPr>
            <w:tcW w:w="2597" w:type="dxa"/>
            <w:tcBorders>
              <w:top w:val="single" w:sz="12" w:space="0" w:color="231F20"/>
              <w:bottom w:val="single" w:sz="12" w:space="0" w:color="231F20"/>
              <w:right w:val="single" w:sz="12" w:space="0" w:color="231F20"/>
            </w:tcBorders>
            <w:shd w:val="clear" w:color="auto" w:fill="A0ADB3"/>
          </w:tcPr>
          <w:p w14:paraId="774AA758" w14:textId="77777777" w:rsidR="00FC1F53" w:rsidRDefault="00FC1F53">
            <w:pPr>
              <w:pStyle w:val="TableParagraph"/>
              <w:spacing w:before="8"/>
              <w:rPr>
                <w:sz w:val="15"/>
              </w:rPr>
            </w:pPr>
          </w:p>
          <w:p w14:paraId="0602D614" w14:textId="77777777" w:rsidR="00FC1F53" w:rsidRDefault="003B7E7D">
            <w:pPr>
              <w:pStyle w:val="TableParagraph"/>
              <w:ind w:left="160"/>
              <w:rPr>
                <w:sz w:val="14"/>
              </w:rPr>
            </w:pPr>
            <w:r>
              <w:rPr>
                <w:color w:val="231F20"/>
                <w:sz w:val="14"/>
              </w:rPr>
              <w:t>Manfaat Asuransi Dasar</w:t>
            </w:r>
          </w:p>
        </w:tc>
        <w:tc>
          <w:tcPr>
            <w:tcW w:w="1927" w:type="dxa"/>
            <w:tcBorders>
              <w:left w:val="single" w:sz="12" w:space="0" w:color="231F20"/>
            </w:tcBorders>
            <w:shd w:val="clear" w:color="auto" w:fill="A0ADB3"/>
          </w:tcPr>
          <w:p w14:paraId="35DB8187" w14:textId="77777777" w:rsidR="00FC1F53" w:rsidRDefault="00FC1F53">
            <w:pPr>
              <w:pStyle w:val="TableParagraph"/>
              <w:spacing w:before="7"/>
              <w:rPr>
                <w:sz w:val="15"/>
              </w:rPr>
            </w:pPr>
          </w:p>
          <w:p w14:paraId="4104DDBA" w14:textId="77777777" w:rsidR="00FC1F53" w:rsidRDefault="003B7E7D">
            <w:pPr>
              <w:pStyle w:val="TableParagraph"/>
              <w:spacing w:before="1"/>
              <w:ind w:right="604"/>
              <w:jc w:val="right"/>
              <w:rPr>
                <w:sz w:val="14"/>
              </w:rPr>
            </w:pPr>
            <w:r>
              <w:rPr>
                <w:color w:val="231F20"/>
                <w:sz w:val="14"/>
              </w:rPr>
              <w:t>Rp 30 Juta</w:t>
            </w:r>
          </w:p>
        </w:tc>
      </w:tr>
      <w:tr w:rsidR="00FC1F53" w14:paraId="77781D81" w14:textId="77777777">
        <w:trPr>
          <w:trHeight w:val="825"/>
        </w:trPr>
        <w:tc>
          <w:tcPr>
            <w:tcW w:w="2597" w:type="dxa"/>
            <w:tcBorders>
              <w:top w:val="single" w:sz="12" w:space="0" w:color="231F20"/>
              <w:right w:val="single" w:sz="12" w:space="0" w:color="231F20"/>
            </w:tcBorders>
            <w:shd w:val="clear" w:color="auto" w:fill="C8CACA"/>
          </w:tcPr>
          <w:p w14:paraId="0AEB0CBC" w14:textId="77777777" w:rsidR="00FC1F53" w:rsidRDefault="00FC1F53">
            <w:pPr>
              <w:pStyle w:val="TableParagraph"/>
              <w:spacing w:before="6"/>
              <w:rPr>
                <w:sz w:val="17"/>
              </w:rPr>
            </w:pPr>
          </w:p>
          <w:p w14:paraId="76543E78" w14:textId="77777777" w:rsidR="00FC1F53" w:rsidRDefault="003B7E7D">
            <w:pPr>
              <w:pStyle w:val="TableParagraph"/>
              <w:spacing w:line="384" w:lineRule="auto"/>
              <w:ind w:left="159" w:right="169"/>
              <w:rPr>
                <w:sz w:val="14"/>
              </w:rPr>
            </w:pPr>
            <w:r>
              <w:rPr>
                <w:color w:val="231F20"/>
                <w:sz w:val="14"/>
              </w:rPr>
              <w:t xml:space="preserve">Manfaat Tambahan dari </w:t>
            </w:r>
            <w:r>
              <w:rPr>
                <w:color w:val="707274"/>
                <w:sz w:val="14"/>
              </w:rPr>
              <w:t xml:space="preserve"> </w:t>
            </w:r>
            <w:r>
              <w:rPr>
                <w:color w:val="707274"/>
                <w:w w:val="95"/>
                <w:sz w:val="14"/>
              </w:rPr>
              <w:t xml:space="preserve">term syariah </w:t>
            </w:r>
            <w:r>
              <w:rPr>
                <w:color w:val="231F20"/>
                <w:w w:val="95"/>
                <w:sz w:val="14"/>
              </w:rPr>
              <w:t xml:space="preserve">(pembayaran </w:t>
            </w:r>
            <w:r>
              <w:rPr>
                <w:color w:val="231F20"/>
                <w:w w:val="95"/>
                <w:sz w:val="14"/>
              </w:rPr>
              <w:t>sekaligus)</w:t>
            </w:r>
          </w:p>
        </w:tc>
        <w:tc>
          <w:tcPr>
            <w:tcW w:w="1927" w:type="dxa"/>
            <w:tcBorders>
              <w:left w:val="single" w:sz="12" w:space="0" w:color="231F20"/>
            </w:tcBorders>
            <w:shd w:val="clear" w:color="auto" w:fill="C8CACA"/>
          </w:tcPr>
          <w:p w14:paraId="18ED67F3" w14:textId="77777777" w:rsidR="00FC1F53" w:rsidRDefault="00FC1F53">
            <w:pPr>
              <w:pStyle w:val="TableParagraph"/>
              <w:rPr>
                <w:sz w:val="16"/>
              </w:rPr>
            </w:pPr>
          </w:p>
          <w:p w14:paraId="66B98D8C" w14:textId="77777777" w:rsidR="00FC1F53" w:rsidRDefault="003B7E7D">
            <w:pPr>
              <w:pStyle w:val="TableParagraph"/>
              <w:spacing w:before="138"/>
              <w:ind w:right="586"/>
              <w:jc w:val="right"/>
              <w:rPr>
                <w:sz w:val="14"/>
              </w:rPr>
            </w:pPr>
            <w:r>
              <w:rPr>
                <w:color w:val="231F20"/>
                <w:sz w:val="14"/>
              </w:rPr>
              <w:t>Rp 240 juta</w:t>
            </w:r>
          </w:p>
        </w:tc>
      </w:tr>
      <w:tr w:rsidR="00FC1F53" w14:paraId="13CF8D2F" w14:textId="77777777">
        <w:trPr>
          <w:trHeight w:val="830"/>
        </w:trPr>
        <w:tc>
          <w:tcPr>
            <w:tcW w:w="2597" w:type="dxa"/>
            <w:tcBorders>
              <w:right w:val="single" w:sz="12" w:space="0" w:color="231F20"/>
            </w:tcBorders>
            <w:shd w:val="clear" w:color="auto" w:fill="A0ADB3"/>
          </w:tcPr>
          <w:p w14:paraId="5610E269" w14:textId="77777777" w:rsidR="00FC1F53" w:rsidRDefault="00FC1F53">
            <w:pPr>
              <w:pStyle w:val="TableParagraph"/>
              <w:spacing w:before="8"/>
              <w:rPr>
                <w:sz w:val="19"/>
              </w:rPr>
            </w:pPr>
          </w:p>
          <w:p w14:paraId="60CABC6C" w14:textId="77777777" w:rsidR="00FC1F53" w:rsidRDefault="003B7E7D">
            <w:pPr>
              <w:pStyle w:val="TableParagraph"/>
              <w:spacing w:before="1" w:line="297" w:lineRule="auto"/>
              <w:ind w:left="159" w:right="199"/>
              <w:rPr>
                <w:sz w:val="14"/>
              </w:rPr>
            </w:pPr>
            <w:r>
              <w:rPr>
                <w:color w:val="231F20"/>
                <w:sz w:val="14"/>
              </w:rPr>
              <w:t>Manfaat Pembebasan Kontribusi per tahun</w:t>
            </w:r>
          </w:p>
        </w:tc>
        <w:tc>
          <w:tcPr>
            <w:tcW w:w="1927" w:type="dxa"/>
            <w:tcBorders>
              <w:left w:val="single" w:sz="12" w:space="0" w:color="231F20"/>
            </w:tcBorders>
            <w:shd w:val="clear" w:color="auto" w:fill="A0ADB3"/>
          </w:tcPr>
          <w:p w14:paraId="5CAB52C0" w14:textId="77777777" w:rsidR="00FC1F53" w:rsidRDefault="00FC1F53">
            <w:pPr>
              <w:pStyle w:val="TableParagraph"/>
              <w:rPr>
                <w:sz w:val="16"/>
              </w:rPr>
            </w:pPr>
          </w:p>
          <w:p w14:paraId="33926F96" w14:textId="77777777" w:rsidR="00FC1F53" w:rsidRDefault="003B7E7D">
            <w:pPr>
              <w:pStyle w:val="TableParagraph"/>
              <w:spacing w:before="143"/>
              <w:ind w:right="604"/>
              <w:jc w:val="right"/>
              <w:rPr>
                <w:sz w:val="14"/>
              </w:rPr>
            </w:pPr>
            <w:r>
              <w:rPr>
                <w:color w:val="231F20"/>
                <w:sz w:val="14"/>
              </w:rPr>
              <w:t>Rp 12 Juta</w:t>
            </w:r>
          </w:p>
        </w:tc>
      </w:tr>
    </w:tbl>
    <w:p w14:paraId="1C6806B0" w14:textId="77777777" w:rsidR="00FC1F53" w:rsidRDefault="00FC1F53">
      <w:pPr>
        <w:pStyle w:val="BodyText"/>
        <w:rPr>
          <w:sz w:val="26"/>
        </w:rPr>
      </w:pPr>
    </w:p>
    <w:p w14:paraId="5DD553C5" w14:textId="77777777" w:rsidR="00FC1F53" w:rsidRDefault="003B7E7D">
      <w:pPr>
        <w:spacing w:before="197" w:line="312" w:lineRule="auto"/>
        <w:ind w:left="428" w:right="122"/>
        <w:jc w:val="both"/>
        <w:rPr>
          <w:sz w:val="16"/>
        </w:rPr>
      </w:pPr>
      <w:r>
        <w:rPr>
          <w:color w:val="231F20"/>
          <w:sz w:val="16"/>
        </w:rPr>
        <w:t xml:space="preserve">Jika terjadi risiko Meninggal Dunia atas Ayah saat usia anak 12 tahun, Penerima Manfaat akan mendapatkan manfaat pembayaran sekaligus Rp 240 juta dan Manfaat Bulanan Rp 2,9 </w:t>
      </w:r>
      <w:r>
        <w:rPr>
          <w:color w:val="231F20"/>
          <w:sz w:val="16"/>
        </w:rPr>
        <w:t>juta</w:t>
      </w:r>
      <w:r>
        <w:rPr>
          <w:color w:val="231F20"/>
          <w:spacing w:val="-7"/>
          <w:sz w:val="16"/>
        </w:rPr>
        <w:t xml:space="preserve"> </w:t>
      </w:r>
      <w:r>
        <w:rPr>
          <w:color w:val="231F20"/>
          <w:sz w:val="16"/>
        </w:rPr>
        <w:t>yang</w:t>
      </w:r>
      <w:r>
        <w:rPr>
          <w:color w:val="231F20"/>
          <w:spacing w:val="-7"/>
          <w:sz w:val="16"/>
        </w:rPr>
        <w:t xml:space="preserve"> </w:t>
      </w:r>
      <w:r>
        <w:rPr>
          <w:color w:val="231F20"/>
          <w:sz w:val="16"/>
        </w:rPr>
        <w:t>akan</w:t>
      </w:r>
      <w:r>
        <w:rPr>
          <w:color w:val="231F20"/>
          <w:spacing w:val="-6"/>
          <w:sz w:val="16"/>
        </w:rPr>
        <w:t xml:space="preserve"> </w:t>
      </w:r>
      <w:r>
        <w:rPr>
          <w:color w:val="231F20"/>
          <w:sz w:val="16"/>
        </w:rPr>
        <w:t>meningkat</w:t>
      </w:r>
      <w:r>
        <w:rPr>
          <w:color w:val="231F20"/>
          <w:spacing w:val="-7"/>
          <w:sz w:val="16"/>
        </w:rPr>
        <w:t xml:space="preserve"> </w:t>
      </w:r>
      <w:r>
        <w:rPr>
          <w:color w:val="231F20"/>
          <w:sz w:val="16"/>
        </w:rPr>
        <w:t>Rp</w:t>
      </w:r>
      <w:r>
        <w:rPr>
          <w:color w:val="231F20"/>
          <w:spacing w:val="-6"/>
          <w:sz w:val="16"/>
        </w:rPr>
        <w:t xml:space="preserve"> </w:t>
      </w:r>
      <w:r>
        <w:rPr>
          <w:color w:val="231F20"/>
          <w:sz w:val="16"/>
        </w:rPr>
        <w:t>300</w:t>
      </w:r>
      <w:r>
        <w:rPr>
          <w:color w:val="231F20"/>
          <w:spacing w:val="-7"/>
          <w:sz w:val="16"/>
        </w:rPr>
        <w:t xml:space="preserve"> </w:t>
      </w:r>
      <w:r>
        <w:rPr>
          <w:color w:val="231F20"/>
          <w:sz w:val="16"/>
        </w:rPr>
        <w:t>ribu</w:t>
      </w:r>
      <w:r>
        <w:rPr>
          <w:color w:val="231F20"/>
          <w:spacing w:val="-7"/>
          <w:sz w:val="16"/>
        </w:rPr>
        <w:t xml:space="preserve"> </w:t>
      </w:r>
      <w:r>
        <w:rPr>
          <w:color w:val="231F20"/>
          <w:sz w:val="16"/>
        </w:rPr>
        <w:t>setiap</w:t>
      </w:r>
      <w:r>
        <w:rPr>
          <w:color w:val="231F20"/>
          <w:spacing w:val="-6"/>
          <w:sz w:val="16"/>
        </w:rPr>
        <w:t xml:space="preserve"> </w:t>
      </w:r>
      <w:r>
        <w:rPr>
          <w:color w:val="231F20"/>
          <w:sz w:val="16"/>
        </w:rPr>
        <w:t>3</w:t>
      </w:r>
      <w:r>
        <w:rPr>
          <w:color w:val="231F20"/>
          <w:spacing w:val="-7"/>
          <w:sz w:val="16"/>
        </w:rPr>
        <w:t xml:space="preserve"> </w:t>
      </w:r>
      <w:r>
        <w:rPr>
          <w:color w:val="231F20"/>
          <w:sz w:val="16"/>
        </w:rPr>
        <w:t>tahun</w:t>
      </w:r>
      <w:r>
        <w:rPr>
          <w:color w:val="231F20"/>
          <w:spacing w:val="-6"/>
          <w:sz w:val="16"/>
        </w:rPr>
        <w:t xml:space="preserve"> </w:t>
      </w:r>
      <w:r>
        <w:rPr>
          <w:color w:val="231F20"/>
          <w:sz w:val="16"/>
        </w:rPr>
        <w:t>setelahnya.</w:t>
      </w:r>
    </w:p>
    <w:p w14:paraId="5BFB917E" w14:textId="77777777" w:rsidR="00FC1F53" w:rsidRDefault="00FC1F53">
      <w:pPr>
        <w:spacing w:line="312" w:lineRule="auto"/>
        <w:jc w:val="both"/>
        <w:rPr>
          <w:sz w:val="16"/>
        </w:rPr>
        <w:sectPr w:rsidR="00FC1F53">
          <w:headerReference w:type="default" r:id="rId22"/>
          <w:footerReference w:type="default" r:id="rId23"/>
          <w:pgSz w:w="11340" w:h="11910"/>
          <w:pgMar w:top="1080" w:right="400" w:bottom="220" w:left="180" w:header="0" w:footer="27" w:gutter="0"/>
          <w:cols w:num="2" w:space="720" w:equalWidth="0">
            <w:col w:w="5020" w:space="630"/>
            <w:col w:w="5110"/>
          </w:cols>
        </w:sectPr>
      </w:pPr>
    </w:p>
    <w:p w14:paraId="5D098250" w14:textId="77777777" w:rsidR="00FC1F53" w:rsidRDefault="00FC1F53">
      <w:pPr>
        <w:pStyle w:val="BodyText"/>
      </w:pPr>
    </w:p>
    <w:p w14:paraId="50D91459" w14:textId="77777777" w:rsidR="00FC1F53" w:rsidRDefault="00FC1F53">
      <w:pPr>
        <w:pStyle w:val="BodyText"/>
      </w:pPr>
    </w:p>
    <w:p w14:paraId="32EE79A4" w14:textId="77777777" w:rsidR="00FC1F53" w:rsidRDefault="00FC1F53">
      <w:pPr>
        <w:pStyle w:val="BodyText"/>
      </w:pPr>
    </w:p>
    <w:p w14:paraId="01BD6438" w14:textId="77777777" w:rsidR="00FC1F53" w:rsidRDefault="00FC1F53">
      <w:pPr>
        <w:pStyle w:val="BodyText"/>
      </w:pPr>
    </w:p>
    <w:p w14:paraId="59BA7170" w14:textId="77777777" w:rsidR="00FC1F53" w:rsidRDefault="00FC1F53">
      <w:pPr>
        <w:pStyle w:val="BodyText"/>
      </w:pPr>
    </w:p>
    <w:p w14:paraId="609EBF43" w14:textId="77777777" w:rsidR="00FC1F53" w:rsidRDefault="00FC1F53">
      <w:pPr>
        <w:pStyle w:val="BodyText"/>
      </w:pPr>
    </w:p>
    <w:p w14:paraId="451C5B8F" w14:textId="77777777" w:rsidR="00FC1F53" w:rsidRDefault="00FC1F53">
      <w:pPr>
        <w:pStyle w:val="BodyText"/>
      </w:pPr>
    </w:p>
    <w:p w14:paraId="6BF15E34" w14:textId="77777777" w:rsidR="00FC1F53" w:rsidRDefault="00FC1F53">
      <w:pPr>
        <w:pStyle w:val="BodyText"/>
      </w:pPr>
    </w:p>
    <w:p w14:paraId="25B7E841" w14:textId="77777777" w:rsidR="00FC1F53" w:rsidRDefault="00FC1F53">
      <w:pPr>
        <w:pStyle w:val="BodyText"/>
      </w:pPr>
    </w:p>
    <w:p w14:paraId="1B55C6BB" w14:textId="77777777" w:rsidR="00FC1F53" w:rsidRDefault="00FC1F53">
      <w:pPr>
        <w:pStyle w:val="BodyText"/>
        <w:spacing w:before="4"/>
      </w:pPr>
    </w:p>
    <w:p w14:paraId="44B5A17D" w14:textId="77777777" w:rsidR="00FC1F53" w:rsidRDefault="00FC1F53">
      <w:pPr>
        <w:pStyle w:val="BodyText"/>
        <w:spacing w:before="5"/>
        <w:rPr>
          <w:sz w:val="8"/>
        </w:rPr>
      </w:pPr>
    </w:p>
    <w:p w14:paraId="07012309" w14:textId="77777777" w:rsidR="00FC1F53" w:rsidRDefault="003B7E7D">
      <w:pPr>
        <w:ind w:left="28" w:right="5915"/>
        <w:jc w:val="center"/>
        <w:rPr>
          <w:sz w:val="10"/>
        </w:rPr>
      </w:pPr>
      <w:r>
        <w:pict w14:anchorId="45DC98FA">
          <v:shape id="_x0000_s1083" type="#_x0000_t202" style="position:absolute;left:0;text-align:left;margin-left:312.35pt;margin-top:-106.4pt;width:228.3pt;height:120.3pt;z-index:251646464;mso-position-horizontal-relative:page;mso-width-relative:page;mso-height-relative:page" filled="f" stroked="f">
            <v:textbox inset="0,0,0,0">
              <w:txbxContent>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4A0" w:firstRow="1" w:lastRow="0" w:firstColumn="1" w:lastColumn="0" w:noHBand="0" w:noVBand="1"/>
                  </w:tblPr>
                  <w:tblGrid>
                    <w:gridCol w:w="907"/>
                    <w:gridCol w:w="907"/>
                    <w:gridCol w:w="907"/>
                    <w:gridCol w:w="907"/>
                    <w:gridCol w:w="907"/>
                  </w:tblGrid>
                  <w:tr w:rsidR="00FC1F53" w14:paraId="37ACDA14" w14:textId="77777777">
                    <w:trPr>
                      <w:trHeight w:val="660"/>
                    </w:trPr>
                    <w:tc>
                      <w:tcPr>
                        <w:tcW w:w="4535" w:type="dxa"/>
                        <w:gridSpan w:val="5"/>
                        <w:shd w:val="clear" w:color="auto" w:fill="647077"/>
                      </w:tcPr>
                      <w:p w14:paraId="2D220EAC" w14:textId="77777777" w:rsidR="00FC1F53" w:rsidRDefault="003B7E7D">
                        <w:pPr>
                          <w:pStyle w:val="TableParagraph"/>
                          <w:spacing w:before="73"/>
                          <w:ind w:left="377" w:right="357"/>
                          <w:jc w:val="center"/>
                          <w:rPr>
                            <w:b/>
                            <w:sz w:val="14"/>
                          </w:rPr>
                        </w:pPr>
                        <w:r>
                          <w:rPr>
                            <w:b/>
                            <w:color w:val="FFFFFF"/>
                            <w:sz w:val="14"/>
                          </w:rPr>
                          <w:t xml:space="preserve">ILUSTRASI </w:t>
                        </w:r>
                        <w:r>
                          <w:rPr>
                            <w:b/>
                            <w:color w:val="FFFFFF"/>
                            <w:sz w:val="14"/>
                          </w:rPr>
                          <w:t>MANFAAT NILAI TUNAI (PER JUTA RUPIAH)</w:t>
                        </w:r>
                      </w:p>
                      <w:p w14:paraId="0E99A71E" w14:textId="77777777" w:rsidR="00FC1F53" w:rsidRDefault="003B7E7D">
                        <w:pPr>
                          <w:pStyle w:val="TableParagraph"/>
                          <w:spacing w:before="7" w:line="249" w:lineRule="auto"/>
                          <w:ind w:left="819" w:right="797"/>
                          <w:jc w:val="center"/>
                          <w:rPr>
                            <w:b/>
                            <w:sz w:val="14"/>
                          </w:rPr>
                        </w:pPr>
                        <w:r>
                          <w:rPr>
                            <w:b/>
                            <w:color w:val="FFFFFF"/>
                            <w:sz w:val="14"/>
                          </w:rPr>
                          <w:t xml:space="preserve">Dengan komposisi Kontribusi Proteksi 60% dan </w:t>
                        </w:r>
                        <w:r>
                          <w:rPr>
                            <w:b/>
                            <w:color w:val="FFFFFF"/>
                            <w:sz w:val="14"/>
                          </w:rPr>
                          <w:t>Kontribusi Investasi 40%)</w:t>
                        </w:r>
                      </w:p>
                    </w:tc>
                  </w:tr>
                  <w:tr w:rsidR="00FC1F53" w14:paraId="45FABF84" w14:textId="77777777">
                    <w:trPr>
                      <w:trHeight w:val="850"/>
                    </w:trPr>
                    <w:tc>
                      <w:tcPr>
                        <w:tcW w:w="907" w:type="dxa"/>
                        <w:shd w:val="clear" w:color="auto" w:fill="C8CACA"/>
                      </w:tcPr>
                      <w:p w14:paraId="7D37033C" w14:textId="77777777" w:rsidR="00FC1F53" w:rsidRDefault="00FC1F53">
                        <w:pPr>
                          <w:pStyle w:val="TableParagraph"/>
                        </w:pPr>
                      </w:p>
                      <w:p w14:paraId="42840A0F" w14:textId="77777777" w:rsidR="00FC1F53" w:rsidRDefault="003B7E7D">
                        <w:pPr>
                          <w:pStyle w:val="TableParagraph"/>
                          <w:spacing w:line="249" w:lineRule="auto"/>
                          <w:ind w:left="243" w:hanging="96"/>
                          <w:rPr>
                            <w:sz w:val="14"/>
                          </w:rPr>
                        </w:pPr>
                        <w:r>
                          <w:rPr>
                            <w:color w:val="231F20"/>
                            <w:sz w:val="14"/>
                          </w:rPr>
                          <w:t>Usia Polis (tahun)</w:t>
                        </w:r>
                      </w:p>
                    </w:tc>
                    <w:tc>
                      <w:tcPr>
                        <w:tcW w:w="907" w:type="dxa"/>
                        <w:tcBorders>
                          <w:right w:val="single" w:sz="12" w:space="0" w:color="231F20"/>
                        </w:tcBorders>
                        <w:shd w:val="clear" w:color="auto" w:fill="C8CACA"/>
                      </w:tcPr>
                      <w:p w14:paraId="5E82C5A0" w14:textId="77777777" w:rsidR="00FC1F53" w:rsidRDefault="003B7E7D">
                        <w:pPr>
                          <w:pStyle w:val="TableParagraph"/>
                          <w:spacing w:before="85" w:line="249" w:lineRule="auto"/>
                          <w:ind w:left="56" w:right="29" w:hanging="1"/>
                          <w:jc w:val="center"/>
                          <w:rPr>
                            <w:sz w:val="14"/>
                          </w:rPr>
                        </w:pPr>
                        <w:r>
                          <w:rPr>
                            <w:color w:val="231F20"/>
                            <w:sz w:val="14"/>
                          </w:rPr>
                          <w:t xml:space="preserve">Akumulasi Kontribusi yang </w:t>
                        </w:r>
                        <w:r>
                          <w:rPr>
                            <w:color w:val="231F20"/>
                            <w:spacing w:val="-3"/>
                            <w:sz w:val="14"/>
                          </w:rPr>
                          <w:t xml:space="preserve">dibayar </w:t>
                        </w:r>
                        <w:r>
                          <w:rPr>
                            <w:color w:val="231F20"/>
                            <w:sz w:val="14"/>
                          </w:rPr>
                          <w:t>(Rp)</w:t>
                        </w:r>
                      </w:p>
                    </w:tc>
                    <w:tc>
                      <w:tcPr>
                        <w:tcW w:w="907" w:type="dxa"/>
                        <w:tcBorders>
                          <w:left w:val="single" w:sz="12" w:space="0" w:color="231F20"/>
                          <w:right w:val="single" w:sz="12" w:space="0" w:color="231F20"/>
                        </w:tcBorders>
                        <w:shd w:val="clear" w:color="auto" w:fill="C8CACA"/>
                      </w:tcPr>
                      <w:p w14:paraId="59E485B5" w14:textId="77777777" w:rsidR="00FC1F53" w:rsidRDefault="00FC1F53">
                        <w:pPr>
                          <w:pStyle w:val="TableParagraph"/>
                          <w:spacing w:before="8"/>
                          <w:rPr>
                            <w:sz w:val="14"/>
                          </w:rPr>
                        </w:pPr>
                      </w:p>
                      <w:p w14:paraId="2EEA50E3" w14:textId="77777777" w:rsidR="00FC1F53" w:rsidRDefault="003B7E7D">
                        <w:pPr>
                          <w:pStyle w:val="TableParagraph"/>
                          <w:spacing w:line="249" w:lineRule="auto"/>
                          <w:ind w:left="209" w:right="187"/>
                          <w:jc w:val="center"/>
                          <w:rPr>
                            <w:sz w:val="14"/>
                          </w:rPr>
                        </w:pPr>
                        <w:r>
                          <w:rPr>
                            <w:color w:val="231F20"/>
                            <w:w w:val="95"/>
                            <w:sz w:val="14"/>
                          </w:rPr>
                          <w:t xml:space="preserve">Rendah </w:t>
                        </w:r>
                        <w:r>
                          <w:rPr>
                            <w:color w:val="231F20"/>
                            <w:sz w:val="14"/>
                          </w:rPr>
                          <w:t>(5%)</w:t>
                        </w:r>
                      </w:p>
                      <w:p w14:paraId="6E2DF006" w14:textId="77777777" w:rsidR="00FC1F53" w:rsidRDefault="003B7E7D">
                        <w:pPr>
                          <w:pStyle w:val="TableParagraph"/>
                          <w:spacing w:before="1"/>
                          <w:ind w:left="207" w:right="187"/>
                          <w:jc w:val="center"/>
                          <w:rPr>
                            <w:sz w:val="14"/>
                          </w:rPr>
                        </w:pPr>
                        <w:r>
                          <w:rPr>
                            <w:color w:val="231F20"/>
                            <w:sz w:val="14"/>
                          </w:rPr>
                          <w:t>(Rp)</w:t>
                        </w:r>
                      </w:p>
                    </w:tc>
                    <w:tc>
                      <w:tcPr>
                        <w:tcW w:w="907" w:type="dxa"/>
                        <w:tcBorders>
                          <w:left w:val="single" w:sz="12" w:space="0" w:color="231F20"/>
                          <w:right w:val="single" w:sz="12" w:space="0" w:color="231F20"/>
                        </w:tcBorders>
                        <w:shd w:val="clear" w:color="auto" w:fill="C8CACA"/>
                      </w:tcPr>
                      <w:p w14:paraId="735E1508" w14:textId="77777777" w:rsidR="00FC1F53" w:rsidRDefault="00FC1F53">
                        <w:pPr>
                          <w:pStyle w:val="TableParagraph"/>
                          <w:spacing w:before="8"/>
                          <w:rPr>
                            <w:sz w:val="14"/>
                          </w:rPr>
                        </w:pPr>
                      </w:p>
                      <w:p w14:paraId="7B59C1AC" w14:textId="77777777" w:rsidR="00FC1F53" w:rsidRDefault="003B7E7D">
                        <w:pPr>
                          <w:pStyle w:val="TableParagraph"/>
                          <w:spacing w:line="249" w:lineRule="auto"/>
                          <w:ind w:left="209" w:right="186"/>
                          <w:jc w:val="center"/>
                          <w:rPr>
                            <w:sz w:val="14"/>
                          </w:rPr>
                        </w:pPr>
                        <w:r>
                          <w:rPr>
                            <w:color w:val="231F20"/>
                            <w:w w:val="95"/>
                            <w:sz w:val="14"/>
                          </w:rPr>
                          <w:t xml:space="preserve">Sedang </w:t>
                        </w:r>
                        <w:r>
                          <w:rPr>
                            <w:color w:val="231F20"/>
                            <w:sz w:val="14"/>
                          </w:rPr>
                          <w:t>(10%)</w:t>
                        </w:r>
                      </w:p>
                      <w:p w14:paraId="3D67E7BC" w14:textId="77777777" w:rsidR="00FC1F53" w:rsidRDefault="003B7E7D">
                        <w:pPr>
                          <w:pStyle w:val="TableParagraph"/>
                          <w:spacing w:before="1"/>
                          <w:ind w:left="207" w:right="187"/>
                          <w:jc w:val="center"/>
                          <w:rPr>
                            <w:sz w:val="14"/>
                          </w:rPr>
                        </w:pPr>
                        <w:r>
                          <w:rPr>
                            <w:color w:val="231F20"/>
                            <w:sz w:val="14"/>
                          </w:rPr>
                          <w:t>(Rp)</w:t>
                        </w:r>
                      </w:p>
                    </w:tc>
                    <w:tc>
                      <w:tcPr>
                        <w:tcW w:w="907" w:type="dxa"/>
                        <w:tcBorders>
                          <w:left w:val="single" w:sz="12" w:space="0" w:color="231F20"/>
                        </w:tcBorders>
                        <w:shd w:val="clear" w:color="auto" w:fill="C8CACA"/>
                      </w:tcPr>
                      <w:p w14:paraId="5631E1B3" w14:textId="77777777" w:rsidR="00FC1F53" w:rsidRDefault="00FC1F53">
                        <w:pPr>
                          <w:pStyle w:val="TableParagraph"/>
                          <w:spacing w:before="8"/>
                          <w:rPr>
                            <w:sz w:val="14"/>
                          </w:rPr>
                        </w:pPr>
                      </w:p>
                      <w:p w14:paraId="52AC7807" w14:textId="77777777" w:rsidR="00FC1F53" w:rsidRDefault="003B7E7D">
                        <w:pPr>
                          <w:pStyle w:val="TableParagraph"/>
                          <w:spacing w:line="249" w:lineRule="auto"/>
                          <w:ind w:left="261" w:right="243"/>
                          <w:jc w:val="center"/>
                          <w:rPr>
                            <w:sz w:val="14"/>
                          </w:rPr>
                        </w:pPr>
                        <w:r>
                          <w:rPr>
                            <w:color w:val="231F20"/>
                            <w:w w:val="95"/>
                            <w:sz w:val="14"/>
                          </w:rPr>
                          <w:t>Tinggi (15%)</w:t>
                        </w:r>
                      </w:p>
                      <w:p w14:paraId="3D8582E1" w14:textId="77777777" w:rsidR="00FC1F53" w:rsidRDefault="003B7E7D">
                        <w:pPr>
                          <w:pStyle w:val="TableParagraph"/>
                          <w:spacing w:before="1"/>
                          <w:ind w:left="258" w:right="243"/>
                          <w:jc w:val="center"/>
                          <w:rPr>
                            <w:sz w:val="14"/>
                          </w:rPr>
                        </w:pPr>
                        <w:r>
                          <w:rPr>
                            <w:color w:val="231F20"/>
                            <w:sz w:val="14"/>
                          </w:rPr>
                          <w:t>(Rp)</w:t>
                        </w:r>
                      </w:p>
                    </w:tc>
                  </w:tr>
                  <w:tr w:rsidR="00FC1F53" w14:paraId="129050D6" w14:textId="77777777">
                    <w:trPr>
                      <w:trHeight w:val="392"/>
                    </w:trPr>
                    <w:tc>
                      <w:tcPr>
                        <w:tcW w:w="907" w:type="dxa"/>
                        <w:tcBorders>
                          <w:bottom w:val="single" w:sz="12" w:space="0" w:color="231F20"/>
                        </w:tcBorders>
                        <w:shd w:val="clear" w:color="auto" w:fill="A0ADB3"/>
                      </w:tcPr>
                      <w:p w14:paraId="3F91F342" w14:textId="77777777" w:rsidR="00FC1F53" w:rsidRDefault="003B7E7D">
                        <w:pPr>
                          <w:pStyle w:val="TableParagraph"/>
                          <w:spacing w:before="110"/>
                          <w:ind w:left="355" w:right="335"/>
                          <w:jc w:val="center"/>
                          <w:rPr>
                            <w:sz w:val="14"/>
                          </w:rPr>
                        </w:pPr>
                        <w:r>
                          <w:rPr>
                            <w:color w:val="231F20"/>
                            <w:sz w:val="14"/>
                          </w:rPr>
                          <w:t>10</w:t>
                        </w:r>
                      </w:p>
                    </w:tc>
                    <w:tc>
                      <w:tcPr>
                        <w:tcW w:w="907" w:type="dxa"/>
                        <w:tcBorders>
                          <w:bottom w:val="single" w:sz="12" w:space="0" w:color="231F20"/>
                          <w:right w:val="single" w:sz="12" w:space="0" w:color="231F20"/>
                        </w:tcBorders>
                        <w:shd w:val="clear" w:color="auto" w:fill="A0ADB3"/>
                      </w:tcPr>
                      <w:p w14:paraId="5D2E0FAE" w14:textId="77777777" w:rsidR="00FC1F53" w:rsidRDefault="003B7E7D">
                        <w:pPr>
                          <w:pStyle w:val="TableParagraph"/>
                          <w:spacing w:before="110"/>
                          <w:ind w:left="261" w:right="236"/>
                          <w:jc w:val="center"/>
                          <w:rPr>
                            <w:sz w:val="14"/>
                          </w:rPr>
                        </w:pPr>
                        <w:r>
                          <w:rPr>
                            <w:color w:val="231F20"/>
                            <w:sz w:val="14"/>
                          </w:rPr>
                          <w:t>120</w:t>
                        </w:r>
                      </w:p>
                    </w:tc>
                    <w:tc>
                      <w:tcPr>
                        <w:tcW w:w="907" w:type="dxa"/>
                        <w:tcBorders>
                          <w:left w:val="single" w:sz="12" w:space="0" w:color="231F20"/>
                          <w:bottom w:val="single" w:sz="12" w:space="0" w:color="231F20"/>
                          <w:right w:val="single" w:sz="12" w:space="0" w:color="231F20"/>
                        </w:tcBorders>
                        <w:shd w:val="clear" w:color="auto" w:fill="A0ADB3"/>
                      </w:tcPr>
                      <w:p w14:paraId="4B1C64D8" w14:textId="77777777" w:rsidR="00FC1F53" w:rsidRDefault="003B7E7D">
                        <w:pPr>
                          <w:pStyle w:val="TableParagraph"/>
                          <w:spacing w:before="110"/>
                          <w:ind w:left="207" w:right="187"/>
                          <w:jc w:val="center"/>
                          <w:rPr>
                            <w:sz w:val="14"/>
                          </w:rPr>
                        </w:pPr>
                        <w:r>
                          <w:rPr>
                            <w:color w:val="231F20"/>
                            <w:sz w:val="14"/>
                          </w:rPr>
                          <w:t>91</w:t>
                        </w:r>
                      </w:p>
                    </w:tc>
                    <w:tc>
                      <w:tcPr>
                        <w:tcW w:w="907" w:type="dxa"/>
                        <w:tcBorders>
                          <w:left w:val="single" w:sz="12" w:space="0" w:color="231F20"/>
                          <w:bottom w:val="single" w:sz="12" w:space="0" w:color="231F20"/>
                          <w:right w:val="single" w:sz="12" w:space="0" w:color="231F20"/>
                        </w:tcBorders>
                        <w:shd w:val="clear" w:color="auto" w:fill="A0ADB3"/>
                      </w:tcPr>
                      <w:p w14:paraId="1B559C1F" w14:textId="77777777" w:rsidR="00FC1F53" w:rsidRDefault="003B7E7D">
                        <w:pPr>
                          <w:pStyle w:val="TableParagraph"/>
                          <w:spacing w:before="110"/>
                          <w:ind w:left="333"/>
                          <w:rPr>
                            <w:sz w:val="14"/>
                          </w:rPr>
                        </w:pPr>
                        <w:r>
                          <w:rPr>
                            <w:color w:val="231F20"/>
                            <w:sz w:val="14"/>
                          </w:rPr>
                          <w:t>117</w:t>
                        </w:r>
                      </w:p>
                    </w:tc>
                    <w:tc>
                      <w:tcPr>
                        <w:tcW w:w="907" w:type="dxa"/>
                        <w:tcBorders>
                          <w:left w:val="single" w:sz="12" w:space="0" w:color="231F20"/>
                          <w:bottom w:val="single" w:sz="12" w:space="0" w:color="231F20"/>
                        </w:tcBorders>
                        <w:shd w:val="clear" w:color="auto" w:fill="A0ADB3"/>
                      </w:tcPr>
                      <w:p w14:paraId="3E530915" w14:textId="77777777" w:rsidR="00FC1F53" w:rsidRDefault="003B7E7D">
                        <w:pPr>
                          <w:pStyle w:val="TableParagraph"/>
                          <w:spacing w:before="110"/>
                          <w:ind w:left="258" w:right="243"/>
                          <w:jc w:val="center"/>
                          <w:rPr>
                            <w:sz w:val="14"/>
                          </w:rPr>
                        </w:pPr>
                        <w:r>
                          <w:rPr>
                            <w:color w:val="231F20"/>
                            <w:sz w:val="14"/>
                          </w:rPr>
                          <w:t>151</w:t>
                        </w:r>
                      </w:p>
                    </w:tc>
                  </w:tr>
                  <w:tr w:rsidR="00FC1F53" w14:paraId="28897B58" w14:textId="77777777">
                    <w:trPr>
                      <w:trHeight w:val="392"/>
                    </w:trPr>
                    <w:tc>
                      <w:tcPr>
                        <w:tcW w:w="907" w:type="dxa"/>
                        <w:tcBorders>
                          <w:top w:val="single" w:sz="12" w:space="0" w:color="231F20"/>
                        </w:tcBorders>
                        <w:shd w:val="clear" w:color="auto" w:fill="C8CACA"/>
                      </w:tcPr>
                      <w:p w14:paraId="4579CBED" w14:textId="77777777" w:rsidR="00FC1F53" w:rsidRDefault="003B7E7D">
                        <w:pPr>
                          <w:pStyle w:val="TableParagraph"/>
                          <w:spacing w:before="105"/>
                          <w:ind w:left="355" w:right="335"/>
                          <w:jc w:val="center"/>
                          <w:rPr>
                            <w:sz w:val="14"/>
                          </w:rPr>
                        </w:pPr>
                        <w:r>
                          <w:rPr>
                            <w:color w:val="231F20"/>
                            <w:sz w:val="14"/>
                          </w:rPr>
                          <w:t>15</w:t>
                        </w:r>
                      </w:p>
                    </w:tc>
                    <w:tc>
                      <w:tcPr>
                        <w:tcW w:w="907" w:type="dxa"/>
                        <w:tcBorders>
                          <w:top w:val="single" w:sz="12" w:space="0" w:color="231F20"/>
                          <w:right w:val="single" w:sz="12" w:space="0" w:color="231F20"/>
                        </w:tcBorders>
                        <w:shd w:val="clear" w:color="auto" w:fill="C8CACA"/>
                      </w:tcPr>
                      <w:p w14:paraId="6C91270D" w14:textId="77777777" w:rsidR="00FC1F53" w:rsidRDefault="003B7E7D">
                        <w:pPr>
                          <w:pStyle w:val="TableParagraph"/>
                          <w:spacing w:before="105"/>
                          <w:ind w:left="261" w:right="236"/>
                          <w:jc w:val="center"/>
                          <w:rPr>
                            <w:sz w:val="14"/>
                          </w:rPr>
                        </w:pPr>
                        <w:r>
                          <w:rPr>
                            <w:color w:val="231F20"/>
                            <w:sz w:val="14"/>
                          </w:rPr>
                          <w:t>180</w:t>
                        </w:r>
                      </w:p>
                    </w:tc>
                    <w:tc>
                      <w:tcPr>
                        <w:tcW w:w="907" w:type="dxa"/>
                        <w:tcBorders>
                          <w:top w:val="single" w:sz="12" w:space="0" w:color="231F20"/>
                          <w:left w:val="single" w:sz="12" w:space="0" w:color="231F20"/>
                          <w:right w:val="single" w:sz="12" w:space="0" w:color="231F20"/>
                        </w:tcBorders>
                        <w:shd w:val="clear" w:color="auto" w:fill="C8CACA"/>
                      </w:tcPr>
                      <w:p w14:paraId="17940367" w14:textId="77777777" w:rsidR="00FC1F53" w:rsidRDefault="003B7E7D">
                        <w:pPr>
                          <w:pStyle w:val="TableParagraph"/>
                          <w:spacing w:before="105"/>
                          <w:ind w:left="207" w:right="187"/>
                          <w:jc w:val="center"/>
                          <w:rPr>
                            <w:sz w:val="14"/>
                          </w:rPr>
                        </w:pPr>
                        <w:r>
                          <w:rPr>
                            <w:color w:val="231F20"/>
                            <w:sz w:val="14"/>
                          </w:rPr>
                          <w:t>164</w:t>
                        </w:r>
                      </w:p>
                    </w:tc>
                    <w:tc>
                      <w:tcPr>
                        <w:tcW w:w="907" w:type="dxa"/>
                        <w:tcBorders>
                          <w:top w:val="single" w:sz="12" w:space="0" w:color="231F20"/>
                          <w:left w:val="single" w:sz="12" w:space="0" w:color="231F20"/>
                          <w:right w:val="single" w:sz="12" w:space="0" w:color="231F20"/>
                        </w:tcBorders>
                        <w:shd w:val="clear" w:color="auto" w:fill="C8CACA"/>
                      </w:tcPr>
                      <w:p w14:paraId="24534CA1" w14:textId="77777777" w:rsidR="00FC1F53" w:rsidRDefault="003B7E7D">
                        <w:pPr>
                          <w:pStyle w:val="TableParagraph"/>
                          <w:spacing w:before="105"/>
                          <w:ind w:left="333"/>
                          <w:rPr>
                            <w:sz w:val="14"/>
                          </w:rPr>
                        </w:pPr>
                        <w:r>
                          <w:rPr>
                            <w:color w:val="231F20"/>
                            <w:sz w:val="14"/>
                          </w:rPr>
                          <w:t>224</w:t>
                        </w:r>
                      </w:p>
                    </w:tc>
                    <w:tc>
                      <w:tcPr>
                        <w:tcW w:w="907" w:type="dxa"/>
                        <w:tcBorders>
                          <w:top w:val="single" w:sz="12" w:space="0" w:color="231F20"/>
                          <w:left w:val="single" w:sz="12" w:space="0" w:color="231F20"/>
                        </w:tcBorders>
                        <w:shd w:val="clear" w:color="auto" w:fill="C8CACA"/>
                      </w:tcPr>
                      <w:p w14:paraId="2AAF7789" w14:textId="77777777" w:rsidR="00FC1F53" w:rsidRDefault="003B7E7D">
                        <w:pPr>
                          <w:pStyle w:val="TableParagraph"/>
                          <w:spacing w:before="105"/>
                          <w:ind w:left="258" w:right="243"/>
                          <w:jc w:val="center"/>
                          <w:rPr>
                            <w:sz w:val="14"/>
                          </w:rPr>
                        </w:pPr>
                        <w:r>
                          <w:rPr>
                            <w:color w:val="231F20"/>
                            <w:sz w:val="14"/>
                          </w:rPr>
                          <w:t>367</w:t>
                        </w:r>
                      </w:p>
                    </w:tc>
                  </w:tr>
                </w:tbl>
                <w:p w14:paraId="3D4D97C4" w14:textId="77777777" w:rsidR="00FC1F53" w:rsidRDefault="00FC1F53">
                  <w:pPr>
                    <w:pStyle w:val="BodyText"/>
                  </w:pPr>
                </w:p>
              </w:txbxContent>
            </v:textbox>
            <w10:wrap anchorx="page"/>
          </v:shape>
        </w:pict>
      </w:r>
      <w:r>
        <w:rPr>
          <w:color w:val="231F20"/>
          <w:sz w:val="10"/>
        </w:rPr>
        <w:t>3 4 5 6 7 8 9 10 11 12 13 14 15 16 17 18</w:t>
      </w:r>
    </w:p>
    <w:p w14:paraId="51A9D5F4" w14:textId="77777777" w:rsidR="00FC1F53" w:rsidRDefault="003B7E7D">
      <w:pPr>
        <w:spacing w:before="2"/>
        <w:ind w:left="1512" w:right="2978"/>
        <w:jc w:val="center"/>
        <w:rPr>
          <w:sz w:val="10"/>
        </w:rPr>
      </w:pPr>
      <w:r>
        <w:rPr>
          <w:color w:val="231F20"/>
          <w:sz w:val="10"/>
        </w:rPr>
        <w:t>Usia</w:t>
      </w:r>
      <w:r>
        <w:rPr>
          <w:color w:val="231F20"/>
          <w:spacing w:val="-6"/>
          <w:sz w:val="10"/>
        </w:rPr>
        <w:t xml:space="preserve"> </w:t>
      </w:r>
      <w:r>
        <w:rPr>
          <w:color w:val="231F20"/>
          <w:sz w:val="10"/>
        </w:rPr>
        <w:t>Anak</w:t>
      </w:r>
    </w:p>
    <w:p w14:paraId="7B81C8A1" w14:textId="77777777" w:rsidR="00FC1F53" w:rsidRDefault="003B7E7D">
      <w:pPr>
        <w:spacing w:before="6"/>
        <w:ind w:left="1512" w:right="3593"/>
        <w:jc w:val="center"/>
        <w:rPr>
          <w:sz w:val="10"/>
        </w:rPr>
      </w:pPr>
      <w:r>
        <w:rPr>
          <w:color w:val="231F20"/>
          <w:sz w:val="10"/>
        </w:rPr>
        <w:t>(ulang tahun</w:t>
      </w:r>
      <w:r>
        <w:rPr>
          <w:color w:val="231F20"/>
          <w:spacing w:val="-16"/>
          <w:sz w:val="10"/>
        </w:rPr>
        <w:t xml:space="preserve"> </w:t>
      </w:r>
      <w:r>
        <w:rPr>
          <w:color w:val="231F20"/>
          <w:sz w:val="10"/>
        </w:rPr>
        <w:t>berikutnya)</w:t>
      </w:r>
    </w:p>
    <w:p w14:paraId="3CFAC445" w14:textId="77777777" w:rsidR="00FC1F53" w:rsidRDefault="00FC1F53">
      <w:pPr>
        <w:pStyle w:val="BodyText"/>
        <w:spacing w:before="1"/>
        <w:rPr>
          <w:sz w:val="28"/>
        </w:rPr>
      </w:pPr>
    </w:p>
    <w:p w14:paraId="7B486799" w14:textId="77777777" w:rsidR="00FC1F53" w:rsidRDefault="003B7E7D">
      <w:pPr>
        <w:pStyle w:val="Heading2"/>
        <w:spacing w:line="312" w:lineRule="auto"/>
        <w:ind w:left="6057" w:right="323"/>
      </w:pPr>
      <w:r>
        <w:pict w14:anchorId="3AE59120">
          <v:shape id="_x0000_s1084" style="position:absolute;left:0;text-align:left;margin-left:297.6pt;margin-top:8.05pt;width:6.4pt;height:10.1pt;z-index:251644416;mso-position-horizontal-relative:page;mso-width-relative:page;mso-height-relative:page" coordorigin="5953,162" coordsize="128,202" path="m6007,162r-54,201l6080,262,6007,162xe" fillcolor="#4c5155" stroked="f">
            <v:path arrowok="t"/>
            <w10:wrap anchorx="page"/>
          </v:shape>
        </w:pict>
      </w:r>
      <w:r>
        <w:pict w14:anchorId="13FD5E75">
          <v:shape id="_x0000_s1085" type="#_x0000_t202" style="position:absolute;left:0;text-align:left;margin-left:28.3pt;margin-top:-5.95pt;width:226.25pt;height:158pt;z-index:251645440;mso-position-horizontal-relative:page;mso-width-relative:page;mso-height-relative:page" fillcolor="#cee9de" stroked="f">
            <v:textbox inset="0,0,0,0">
              <w:txbxContent>
                <w:p w14:paraId="4F70109E" w14:textId="77777777" w:rsidR="00FC1F53" w:rsidRDefault="00FC1F53">
                  <w:pPr>
                    <w:pStyle w:val="BodyText"/>
                    <w:spacing w:before="6"/>
                    <w:rPr>
                      <w:sz w:val="16"/>
                    </w:rPr>
                  </w:pPr>
                </w:p>
                <w:p w14:paraId="193A663A" w14:textId="77777777" w:rsidR="00FC1F53" w:rsidRDefault="003B7E7D">
                  <w:pPr>
                    <w:spacing w:before="1"/>
                    <w:ind w:left="226"/>
                    <w:rPr>
                      <w:sz w:val="16"/>
                    </w:rPr>
                  </w:pPr>
                  <w:r>
                    <w:rPr>
                      <w:color w:val="231F20"/>
                      <w:sz w:val="16"/>
                    </w:rPr>
                    <w:t>Catatan:</w:t>
                  </w:r>
                </w:p>
                <w:p w14:paraId="707076F7" w14:textId="77777777" w:rsidR="00FC1F53" w:rsidRDefault="003B7E7D">
                  <w:pPr>
                    <w:spacing w:before="156" w:line="312" w:lineRule="auto"/>
                    <w:ind w:left="226" w:right="224"/>
                    <w:jc w:val="both"/>
                    <w:rPr>
                      <w:sz w:val="16"/>
                    </w:rPr>
                  </w:pPr>
                  <w:r>
                    <w:rPr>
                      <w:color w:val="231F20"/>
                      <w:sz w:val="16"/>
                    </w:rPr>
                    <w:t>Ilustrasi di dokumen ini bukan merupakan perjanjian asuransi</w:t>
                  </w:r>
                  <w:r>
                    <w:rPr>
                      <w:color w:val="231F20"/>
                      <w:spacing w:val="-8"/>
                      <w:sz w:val="16"/>
                    </w:rPr>
                    <w:t xml:space="preserve"> </w:t>
                  </w:r>
                  <w:r>
                    <w:rPr>
                      <w:color w:val="231F20"/>
                      <w:sz w:val="16"/>
                    </w:rPr>
                    <w:t>dan</w:t>
                  </w:r>
                  <w:r>
                    <w:rPr>
                      <w:color w:val="231F20"/>
                      <w:spacing w:val="-7"/>
                      <w:sz w:val="16"/>
                    </w:rPr>
                    <w:t xml:space="preserve"> </w:t>
                  </w:r>
                  <w:r>
                    <w:rPr>
                      <w:color w:val="231F20"/>
                      <w:sz w:val="16"/>
                    </w:rPr>
                    <w:t>bukan</w:t>
                  </w:r>
                  <w:r>
                    <w:rPr>
                      <w:color w:val="231F20"/>
                      <w:spacing w:val="-7"/>
                      <w:sz w:val="16"/>
                    </w:rPr>
                    <w:t xml:space="preserve"> </w:t>
                  </w:r>
                  <w:r>
                    <w:rPr>
                      <w:color w:val="231F20"/>
                      <w:sz w:val="16"/>
                    </w:rPr>
                    <w:t>merupakan</w:t>
                  </w:r>
                  <w:r>
                    <w:rPr>
                      <w:color w:val="231F20"/>
                      <w:spacing w:val="-7"/>
                      <w:sz w:val="16"/>
                    </w:rPr>
                    <w:t xml:space="preserve"> </w:t>
                  </w:r>
                  <w:r>
                    <w:rPr>
                      <w:color w:val="231F20"/>
                      <w:sz w:val="16"/>
                    </w:rPr>
                    <w:t>bagian</w:t>
                  </w:r>
                  <w:r>
                    <w:rPr>
                      <w:color w:val="231F20"/>
                      <w:spacing w:val="-8"/>
                      <w:sz w:val="16"/>
                    </w:rPr>
                    <w:t xml:space="preserve"> </w:t>
                  </w:r>
                  <w:r>
                    <w:rPr>
                      <w:color w:val="231F20"/>
                      <w:sz w:val="16"/>
                    </w:rPr>
                    <w:t>dari</w:t>
                  </w:r>
                  <w:r>
                    <w:rPr>
                      <w:color w:val="231F20"/>
                      <w:spacing w:val="-7"/>
                      <w:sz w:val="16"/>
                    </w:rPr>
                    <w:t xml:space="preserve"> </w:t>
                  </w:r>
                  <w:r>
                    <w:rPr>
                      <w:color w:val="231F20"/>
                      <w:sz w:val="16"/>
                    </w:rPr>
                    <w:t>Polis.</w:t>
                  </w:r>
                  <w:r>
                    <w:rPr>
                      <w:color w:val="231F20"/>
                      <w:spacing w:val="-7"/>
                      <w:sz w:val="16"/>
                    </w:rPr>
                    <w:t xml:space="preserve"> </w:t>
                  </w:r>
                  <w:r>
                    <w:rPr>
                      <w:color w:val="231F20"/>
                      <w:sz w:val="16"/>
                    </w:rPr>
                    <w:t xml:space="preserve">Ilustrasi lebih lengkap tentang produk ini tercantum </w:t>
                  </w:r>
                  <w:r>
                    <w:rPr>
                      <w:color w:val="231F20"/>
                      <w:spacing w:val="-3"/>
                      <w:sz w:val="16"/>
                    </w:rPr>
                    <w:t xml:space="preserve">dalam </w:t>
                  </w:r>
                  <w:r>
                    <w:rPr>
                      <w:color w:val="231F20"/>
                      <w:sz w:val="16"/>
                    </w:rPr>
                    <w:t xml:space="preserve">dokumen ilustrasi. Nilai investasi dapat lebih </w:t>
                  </w:r>
                  <w:r>
                    <w:rPr>
                      <w:color w:val="231F20"/>
                      <w:spacing w:val="-3"/>
                      <w:sz w:val="16"/>
                    </w:rPr>
                    <w:t xml:space="preserve">besar </w:t>
                  </w:r>
                  <w:r>
                    <w:rPr>
                      <w:color w:val="231F20"/>
                      <w:sz w:val="16"/>
                    </w:rPr>
                    <w:t xml:space="preserve">ataupun lebih kecil dari Kontribusi yang diinvestasikan, tergantung dari risiko masing - masing jenis </w:t>
                  </w:r>
                  <w:r>
                    <w:rPr>
                      <w:color w:val="231F20"/>
                      <w:spacing w:val="-3"/>
                      <w:sz w:val="16"/>
                    </w:rPr>
                    <w:t xml:space="preserve">dana </w:t>
                  </w:r>
                  <w:r>
                    <w:rPr>
                      <w:color w:val="231F20"/>
                      <w:sz w:val="16"/>
                    </w:rPr>
                    <w:t>investasi.</w:t>
                  </w:r>
                </w:p>
                <w:p w14:paraId="2590CEE7" w14:textId="77777777" w:rsidR="00FC1F53" w:rsidRDefault="003B7E7D">
                  <w:pPr>
                    <w:spacing w:before="105" w:line="312" w:lineRule="auto"/>
                    <w:ind w:left="226" w:right="224"/>
                    <w:jc w:val="both"/>
                    <w:rPr>
                      <w:sz w:val="16"/>
                    </w:rPr>
                  </w:pPr>
                  <w:r>
                    <w:rPr>
                      <w:color w:val="231F20"/>
                      <w:sz w:val="16"/>
                    </w:rPr>
                    <w:t>Pemegang</w:t>
                  </w:r>
                  <w:r>
                    <w:rPr>
                      <w:color w:val="231F20"/>
                      <w:spacing w:val="-11"/>
                      <w:sz w:val="16"/>
                    </w:rPr>
                    <w:t xml:space="preserve"> </w:t>
                  </w:r>
                  <w:r>
                    <w:rPr>
                      <w:color w:val="231F20"/>
                      <w:sz w:val="16"/>
                    </w:rPr>
                    <w:t>Polis</w:t>
                  </w:r>
                  <w:r>
                    <w:rPr>
                      <w:color w:val="231F20"/>
                      <w:spacing w:val="-11"/>
                      <w:sz w:val="16"/>
                    </w:rPr>
                    <w:t xml:space="preserve"> </w:t>
                  </w:r>
                  <w:r>
                    <w:rPr>
                      <w:color w:val="231F20"/>
                      <w:sz w:val="16"/>
                    </w:rPr>
                    <w:t>mengambil</w:t>
                  </w:r>
                  <w:r>
                    <w:rPr>
                      <w:color w:val="231F20"/>
                      <w:spacing w:val="-11"/>
                      <w:sz w:val="16"/>
                    </w:rPr>
                    <w:t xml:space="preserve"> </w:t>
                  </w:r>
                  <w:r>
                    <w:rPr>
                      <w:color w:val="231F20"/>
                      <w:sz w:val="16"/>
                    </w:rPr>
                    <w:t>keputusan</w:t>
                  </w:r>
                  <w:r>
                    <w:rPr>
                      <w:color w:val="231F20"/>
                      <w:spacing w:val="-11"/>
                      <w:sz w:val="16"/>
                    </w:rPr>
                    <w:t xml:space="preserve"> </w:t>
                  </w:r>
                  <w:r>
                    <w:rPr>
                      <w:color w:val="231F20"/>
                      <w:sz w:val="16"/>
                    </w:rPr>
                    <w:t>sepenuhnya</w:t>
                  </w:r>
                  <w:r>
                    <w:rPr>
                      <w:color w:val="231F20"/>
                      <w:spacing w:val="-10"/>
                      <w:sz w:val="16"/>
                    </w:rPr>
                    <w:t xml:space="preserve"> </w:t>
                  </w:r>
                  <w:r>
                    <w:rPr>
                      <w:color w:val="231F20"/>
                      <w:spacing w:val="-3"/>
                      <w:sz w:val="16"/>
                    </w:rPr>
                    <w:t xml:space="preserve">untuk </w:t>
                  </w:r>
                  <w:r>
                    <w:rPr>
                      <w:color w:val="231F20"/>
                      <w:sz w:val="16"/>
                    </w:rPr>
                    <w:t>menempatkan alokasi dana sesuai d</w:t>
                  </w:r>
                  <w:r>
                    <w:rPr>
                      <w:color w:val="231F20"/>
                      <w:sz w:val="16"/>
                    </w:rPr>
                    <w:t>engan keperluan</w:t>
                  </w:r>
                  <w:r>
                    <w:rPr>
                      <w:color w:val="231F20"/>
                      <w:spacing w:val="-28"/>
                      <w:sz w:val="16"/>
                    </w:rPr>
                    <w:t xml:space="preserve"> </w:t>
                  </w:r>
                  <w:r>
                    <w:rPr>
                      <w:color w:val="231F20"/>
                      <w:spacing w:val="-5"/>
                      <w:sz w:val="16"/>
                    </w:rPr>
                    <w:t xml:space="preserve">dan </w:t>
                  </w:r>
                  <w:r>
                    <w:rPr>
                      <w:color w:val="231F20"/>
                      <w:sz w:val="16"/>
                    </w:rPr>
                    <w:t>profil risiko Pemegang</w:t>
                  </w:r>
                  <w:r>
                    <w:rPr>
                      <w:color w:val="231F20"/>
                      <w:spacing w:val="-4"/>
                      <w:sz w:val="16"/>
                    </w:rPr>
                    <w:t xml:space="preserve"> </w:t>
                  </w:r>
                  <w:r>
                    <w:rPr>
                      <w:color w:val="231F20"/>
                      <w:sz w:val="16"/>
                    </w:rPr>
                    <w:t>Polis.</w:t>
                  </w:r>
                </w:p>
              </w:txbxContent>
            </v:textbox>
            <w10:wrap anchorx="page"/>
          </v:shape>
        </w:pict>
      </w:r>
      <w:r>
        <w:pict w14:anchorId="7A1D5C35">
          <v:shape id="_x0000_s1086" type="#_x0000_t202" style="position:absolute;left:0;text-align:left;margin-left:310.6pt;margin-top:64.75pt;width:8.7pt;height:86.75pt;z-index:251647488;mso-position-horizontal-relative:page;mso-width-relative:page;mso-height-relative:page" filled="f" stroked="f">
            <v:textbox style="layout-flow:vertical;mso-layout-flow-alt:bottom-to-top" inset="0,0,0,0">
              <w:txbxContent>
                <w:p w14:paraId="1DDA342C" w14:textId="77777777" w:rsidR="00FC1F53" w:rsidRDefault="003B7E7D">
                  <w:pPr>
                    <w:spacing w:before="16"/>
                    <w:ind w:left="20"/>
                    <w:rPr>
                      <w:sz w:val="12"/>
                    </w:rPr>
                  </w:pPr>
                  <w:r>
                    <w:rPr>
                      <w:color w:val="231F20"/>
                      <w:sz w:val="12"/>
                    </w:rPr>
                    <w:t>Nilai Tunai** Per Ribuan Rupiah</w:t>
                  </w:r>
                </w:p>
              </w:txbxContent>
            </v:textbox>
            <w10:wrap anchorx="page"/>
          </v:shape>
        </w:pict>
      </w:r>
      <w:r>
        <w:rPr>
          <w:color w:val="595A5C"/>
        </w:rPr>
        <w:t>GRAFIK PERTUMBUHAN NILAI TUNAI (PROTEKSI 60%, INVESTASI 40%)</w:t>
      </w:r>
    </w:p>
    <w:p w14:paraId="23BB654D" w14:textId="77777777" w:rsidR="00FC1F53" w:rsidRDefault="003B7E7D">
      <w:pPr>
        <w:pStyle w:val="BodyText"/>
        <w:spacing w:before="8"/>
        <w:rPr>
          <w:b/>
          <w:sz w:val="12"/>
        </w:rPr>
      </w:pPr>
      <w:r>
        <w:pict w14:anchorId="536755D0">
          <v:group id="_x0000_s1087" style="position:absolute;margin-left:321.45pt;margin-top:9.25pt;width:216.7pt;height:115.5pt;z-index:-251638272;mso-position-horizontal-relative:page" coordorigin="6429,185" coordsize="4334,2310">
            <v:rect id="_x0000_s1088" style="position:absolute;left:6429;top:185;width:4334;height:2310" fillcolor="#d7e4bd" stroked="f"/>
            <v:shape id="_x0000_s1089" style="position:absolute;left:6817;top:236;width:3656;height:1814" coordorigin="6818,237" coordsize="3656,1814" o:spt="100" adj="0,,0" path="m6818,2050r3655,m6818,1792r3655,m6818,1533r3655,m6818,495r3655,m6818,237r3655,e" filled="f" strokecolor="#989a9d" strokeweight=".72pt">
              <v:stroke joinstyle="round"/>
              <v:formulas/>
              <v:path arrowok="t" o:connecttype="segments"/>
            </v:shape>
            <v:line id="_x0000_s1090" style="position:absolute;flip:y" from="6818,237" to="6818,2308" strokecolor="#989a9d" strokeweight=".72pt"/>
            <v:shape id="_x0000_s1091" style="position:absolute;left:6791;top:236;width:27;height:2072" coordorigin="6791,237" coordsize="27,2072" o:spt="100" adj="0,,0" path="m6791,2308r27,m6791,2050r27,m6791,1792r27,m6791,1533r27,m6791,495r27,m6791,237r27,e" filled="f" strokecolor="#989a9d" strokeweight=".72pt">
              <v:stroke joinstyle="round"/>
              <v:formulas/>
              <v:path arrowok="t" o:connecttype="segments"/>
            </v:shape>
            <v:shape id="_x0000_s1092" style="position:absolute;left:6817;top:2308;width:3656;height:29" coordorigin="6818,2308" coordsize="3656,29" o:spt="100" adj="0,,0" path="m6818,2308r3655,m6818,2308r,29m7062,2308r,29m7306,2308r,29m7550,2308r,29m7792,2308r,29m8036,2308r,29m8280,2308r,29m8524,2308r,29m8768,2308r,29m9012,2308r,29m9255,2308r,29m9499,2308r,29m9743,2308r,29m9987,2308r,29m10229,2308r,29m10473,2308r,29e" filled="f" strokecolor="#989a9d" strokeweight=".72pt">
              <v:stroke joinstyle="round"/>
              <v:formulas/>
              <v:path arrowok="t" o:connecttype="segments"/>
            </v:shape>
            <v:shape id="_x0000_s1093" style="position:absolute;left:6816;top:2309;width:3414;height:2" coordorigin="6817,2309" coordsize="3414,0" path="m6817,2309r,l9987,2309r243,e" filled="f" strokecolor="#4a7fbc" strokeweight="2.28pt">
              <v:path arrowok="t"/>
            </v:shape>
            <v:shape id="_x0000_s1094" style="position:absolute;left:6816;top:1376;width:3414;height:871" coordorigin="6817,1377" coordsize="3414,871" path="m6817,2247r61,-15l6939,2216r61,-15l7061,2185r61,-15l7183,2154r61,-15l7304,2123r61,-16l7426,2092r61,-16l7548,2061r61,-16l7670,2030r61,-16l7792,1999r61,-16l7914,1968r61,-16l8036,1937r61,-16l8158,1905r61,-15l8280,1874r61,-15l8402,1843r61,-15l8524,1812r61,-15l8646,1781r60,-15l8767,1750r61,-16l8889,1719r61,-16l9011,1688r61,-16l9133,1657r61,-16l9255,1626r61,-16l9377,1595r61,-16l9499,1564r61,-16l9621,1532r61,-15l9743,1501r61,-15l9865,1470r61,-15l9987,1439r60,-15l10108,1408r61,-16l10230,1377e" filled="f" strokecolor="#bf4c49" strokeweight="2.28pt">
              <v:path arrowok="t"/>
            </v:shape>
            <v:shape id="_x0000_s1095" style="position:absolute;left:6816;top:1457;width:3414;height:834" coordorigin="6817,1458" coordsize="3414,834" path="m6817,2291r61,-4l6939,2283r61,-4l7061,2273r61,-9l7183,2253r61,-12l7304,2229r61,-11l7426,2206r61,-11l7548,2183r61,-11l7670,2160r61,-12l7792,2136r61,-13l7914,2109r61,-14l8036,2081r61,-14l8158,2052r61,-14l8280,2023r61,-14l8402,1994r61,-15l8524,1964r61,-16l8646,1933r60,-15l8767,1902r61,-16l8889,1870r61,-16l9011,1837r61,-16l9133,1804r61,-17l9255,1770r61,-18l9377,1735r61,-18l9499,1699r61,-19l9621,1662r61,-19l9743,1624r61,-20l9865,1584r61,-20l9987,1544r60,-21l10108,1501r61,-22l10230,1458e" filled="f" strokecolor="#99ba54" strokeweight="2.28pt">
              <v:path arrowok="t"/>
            </v:shape>
            <v:shape id="_x0000_s1096" style="position:absolute;left:6816;top:1046;width:3414;height:1245" coordorigin="6817,1046" coordsize="3414,1245" path="m6817,2291r61,-4l6939,2283r61,-5l7061,2271r61,-10l7183,2249r61,-13l7304,2223r61,-12l7426,2198r61,-14l7548,2171r61,-14l7670,2143r61,-14l7792,2114r61,-16l7914,2081r61,-17l8036,2046r61,-18l8158,2009r61,-19l8280,1971r61,-20l8402,1931r61,-20l8524,1890r61,-22l8646,1846r60,-22l8767,1801r61,-23l8889,1754r61,-25l9011,1704r61,-26l9133,1652r61,-27l9255,1597r61,-28l9377,1540r61,-30l9499,1480r61,-31l9621,1417r61,-33l9743,1350r61,-34l9865,1280r61,-36l9987,1206r60,-39l10108,1127r61,-40l10230,1046e" filled="f" strokecolor="#7e61a1" strokeweight="2.28pt">
              <v:path arrowok="t"/>
            </v:shape>
            <v:shape id="_x0000_s1097" style="position:absolute;left:6816;top:407;width:3414;height:1884" coordorigin="6817,407" coordsize="3414,1884" path="m6817,2291r61,-5l6939,2282r61,-5l7061,2269r61,-10l7183,2246r61,-15l7304,2217r61,-14l7426,2188r61,-15l7548,2157r61,-16l7670,2125r61,-17l7792,2089r61,-19l7914,2049r61,-22l8036,2005r61,-23l8158,1959r61,-25l8280,1909r61,-26l8402,1856r61,-28l8524,1799r61,-30l8646,1738r60,-32l8767,1673r61,-34l8889,1604r61,-37l9011,1529r61,-39l9133,1450r61,-42l9255,1364r61,-45l9377,1272r61,-48l9499,1174r61,-52l9621,1068r61,-55l9743,955r61,-60l9865,832r61,-64l9987,701r48,-56l10084,586r49,-59l10182,467r48,-60e" filled="f" strokecolor="#47aac5" strokeweight="2.28pt">
              <v:path arrowok="t"/>
            </v:shape>
            <v:shape id="_x0000_s1098" type="#_x0000_t202" style="position:absolute;left:6429;top:185;width:4334;height:2310" filled="f" stroked="f">
              <v:textbox inset="0,0,0,0">
                <w:txbxContent>
                  <w:p w14:paraId="239A8C4D" w14:textId="77777777" w:rsidR="00FC1F53" w:rsidRDefault="003B7E7D">
                    <w:pPr>
                      <w:spacing w:before="2"/>
                      <w:ind w:left="26"/>
                      <w:rPr>
                        <w:rFonts w:ascii="Carlito"/>
                        <w:sz w:val="8"/>
                      </w:rPr>
                    </w:pPr>
                    <w:r>
                      <w:rPr>
                        <w:rFonts w:ascii="Carlito"/>
                        <w:color w:val="231F20"/>
                        <w:w w:val="110"/>
                        <w:sz w:val="8"/>
                      </w:rPr>
                      <w:t>400,000</w:t>
                    </w:r>
                  </w:p>
                  <w:p w14:paraId="7B051865" w14:textId="77777777" w:rsidR="00FC1F53" w:rsidRDefault="00FC1F53">
                    <w:pPr>
                      <w:rPr>
                        <w:rFonts w:ascii="Carlito"/>
                        <w:sz w:val="8"/>
                      </w:rPr>
                    </w:pPr>
                  </w:p>
                  <w:p w14:paraId="0D85E443" w14:textId="77777777" w:rsidR="00FC1F53" w:rsidRDefault="003B7E7D">
                    <w:pPr>
                      <w:spacing w:before="63"/>
                      <w:ind w:left="26"/>
                      <w:rPr>
                        <w:rFonts w:ascii="Carlito"/>
                        <w:sz w:val="8"/>
                      </w:rPr>
                    </w:pPr>
                    <w:r>
                      <w:rPr>
                        <w:rFonts w:ascii="Carlito"/>
                        <w:color w:val="231F20"/>
                        <w:w w:val="110"/>
                        <w:sz w:val="8"/>
                      </w:rPr>
                      <w:t>350,000</w:t>
                    </w:r>
                  </w:p>
                  <w:p w14:paraId="6492A4B2" w14:textId="77777777" w:rsidR="00FC1F53" w:rsidRDefault="00FC1F53">
                    <w:pPr>
                      <w:rPr>
                        <w:rFonts w:ascii="Carlito"/>
                        <w:sz w:val="8"/>
                      </w:rPr>
                    </w:pPr>
                  </w:p>
                  <w:p w14:paraId="68C53001" w14:textId="77777777" w:rsidR="00FC1F53" w:rsidRDefault="003B7E7D">
                    <w:pPr>
                      <w:tabs>
                        <w:tab w:val="left" w:pos="4043"/>
                      </w:tabs>
                      <w:spacing w:before="64"/>
                      <w:ind w:left="26"/>
                      <w:rPr>
                        <w:rFonts w:ascii="Carlito"/>
                        <w:sz w:val="8"/>
                      </w:rPr>
                    </w:pPr>
                    <w:r>
                      <w:rPr>
                        <w:rFonts w:ascii="Carlito"/>
                        <w:color w:val="231F20"/>
                        <w:w w:val="110"/>
                        <w:sz w:val="8"/>
                      </w:rPr>
                      <w:t>300,000</w:t>
                    </w:r>
                    <w:r>
                      <w:rPr>
                        <w:rFonts w:ascii="Carlito"/>
                        <w:color w:val="231F20"/>
                        <w:sz w:val="8"/>
                      </w:rPr>
                      <w:t xml:space="preserve">  </w:t>
                    </w:r>
                    <w:r>
                      <w:rPr>
                        <w:rFonts w:ascii="Carlito"/>
                        <w:color w:val="231F20"/>
                        <w:spacing w:val="-3"/>
                        <w:sz w:val="8"/>
                      </w:rPr>
                      <w:t xml:space="preserve"> </w:t>
                    </w:r>
                    <w:r>
                      <w:rPr>
                        <w:rFonts w:ascii="Carlito"/>
                        <w:color w:val="231F20"/>
                        <w:w w:val="108"/>
                        <w:sz w:val="8"/>
                        <w:u w:val="single" w:color="989A9D"/>
                      </w:rPr>
                      <w:t xml:space="preserve"> </w:t>
                    </w:r>
                    <w:r>
                      <w:rPr>
                        <w:rFonts w:ascii="Carlito"/>
                        <w:color w:val="231F20"/>
                        <w:sz w:val="8"/>
                        <w:u w:val="single" w:color="989A9D"/>
                      </w:rPr>
                      <w:tab/>
                    </w:r>
                  </w:p>
                  <w:p w14:paraId="6FCF936A" w14:textId="77777777" w:rsidR="00FC1F53" w:rsidRDefault="00FC1F53">
                    <w:pPr>
                      <w:rPr>
                        <w:rFonts w:ascii="Carlito"/>
                        <w:sz w:val="8"/>
                      </w:rPr>
                    </w:pPr>
                  </w:p>
                  <w:p w14:paraId="09574FC8" w14:textId="77777777" w:rsidR="00FC1F53" w:rsidRDefault="003B7E7D">
                    <w:pPr>
                      <w:tabs>
                        <w:tab w:val="left" w:pos="4043"/>
                      </w:tabs>
                      <w:spacing w:before="64"/>
                      <w:ind w:left="26"/>
                      <w:rPr>
                        <w:rFonts w:ascii="Carlito"/>
                        <w:sz w:val="8"/>
                      </w:rPr>
                    </w:pPr>
                    <w:r>
                      <w:rPr>
                        <w:rFonts w:ascii="Carlito"/>
                        <w:color w:val="231F20"/>
                        <w:w w:val="110"/>
                        <w:sz w:val="8"/>
                      </w:rPr>
                      <w:t>250,000</w:t>
                    </w:r>
                    <w:r>
                      <w:rPr>
                        <w:rFonts w:ascii="Carlito"/>
                        <w:color w:val="231F20"/>
                        <w:sz w:val="8"/>
                      </w:rPr>
                      <w:t xml:space="preserve">  </w:t>
                    </w:r>
                    <w:r>
                      <w:rPr>
                        <w:rFonts w:ascii="Carlito"/>
                        <w:color w:val="231F20"/>
                        <w:spacing w:val="-3"/>
                        <w:sz w:val="8"/>
                      </w:rPr>
                      <w:t xml:space="preserve"> </w:t>
                    </w:r>
                    <w:r>
                      <w:rPr>
                        <w:rFonts w:ascii="Carlito"/>
                        <w:color w:val="231F20"/>
                        <w:w w:val="108"/>
                        <w:sz w:val="8"/>
                        <w:u w:val="single" w:color="989A9D"/>
                      </w:rPr>
                      <w:t xml:space="preserve"> </w:t>
                    </w:r>
                    <w:r>
                      <w:rPr>
                        <w:rFonts w:ascii="Carlito"/>
                        <w:color w:val="231F20"/>
                        <w:sz w:val="8"/>
                        <w:u w:val="single" w:color="989A9D"/>
                      </w:rPr>
                      <w:tab/>
                    </w:r>
                  </w:p>
                  <w:p w14:paraId="759C7250" w14:textId="77777777" w:rsidR="00FC1F53" w:rsidRDefault="00FC1F53">
                    <w:pPr>
                      <w:rPr>
                        <w:rFonts w:ascii="Carlito"/>
                        <w:sz w:val="8"/>
                      </w:rPr>
                    </w:pPr>
                  </w:p>
                  <w:p w14:paraId="0DDA4BEB" w14:textId="77777777" w:rsidR="00FC1F53" w:rsidRDefault="003B7E7D">
                    <w:pPr>
                      <w:tabs>
                        <w:tab w:val="left" w:pos="4043"/>
                      </w:tabs>
                      <w:spacing w:before="64"/>
                      <w:ind w:left="26"/>
                      <w:rPr>
                        <w:rFonts w:ascii="Carlito"/>
                        <w:sz w:val="8"/>
                      </w:rPr>
                    </w:pPr>
                    <w:r>
                      <w:rPr>
                        <w:rFonts w:ascii="Carlito"/>
                        <w:color w:val="231F20"/>
                        <w:w w:val="110"/>
                        <w:sz w:val="8"/>
                      </w:rPr>
                      <w:t>200,000</w:t>
                    </w:r>
                    <w:r>
                      <w:rPr>
                        <w:rFonts w:ascii="Carlito"/>
                        <w:color w:val="231F20"/>
                        <w:sz w:val="8"/>
                      </w:rPr>
                      <w:t xml:space="preserve">  </w:t>
                    </w:r>
                    <w:r>
                      <w:rPr>
                        <w:rFonts w:ascii="Carlito"/>
                        <w:color w:val="231F20"/>
                        <w:spacing w:val="-3"/>
                        <w:sz w:val="8"/>
                      </w:rPr>
                      <w:t xml:space="preserve"> </w:t>
                    </w:r>
                    <w:r>
                      <w:rPr>
                        <w:rFonts w:ascii="Carlito"/>
                        <w:color w:val="231F20"/>
                        <w:w w:val="108"/>
                        <w:sz w:val="8"/>
                        <w:u w:val="single" w:color="989A9D"/>
                      </w:rPr>
                      <w:t xml:space="preserve"> </w:t>
                    </w:r>
                    <w:r>
                      <w:rPr>
                        <w:rFonts w:ascii="Carlito"/>
                        <w:color w:val="231F20"/>
                        <w:sz w:val="8"/>
                        <w:u w:val="single" w:color="989A9D"/>
                      </w:rPr>
                      <w:tab/>
                    </w:r>
                  </w:p>
                  <w:p w14:paraId="0A9F3CBB" w14:textId="77777777" w:rsidR="00FC1F53" w:rsidRDefault="00FC1F53">
                    <w:pPr>
                      <w:rPr>
                        <w:rFonts w:ascii="Carlito"/>
                        <w:sz w:val="8"/>
                      </w:rPr>
                    </w:pPr>
                  </w:p>
                  <w:p w14:paraId="19E99AEB" w14:textId="77777777" w:rsidR="00FC1F53" w:rsidRDefault="003B7E7D">
                    <w:pPr>
                      <w:spacing w:before="63"/>
                      <w:ind w:left="26"/>
                      <w:rPr>
                        <w:rFonts w:ascii="Carlito"/>
                        <w:sz w:val="8"/>
                      </w:rPr>
                    </w:pPr>
                    <w:r>
                      <w:rPr>
                        <w:rFonts w:ascii="Carlito"/>
                        <w:color w:val="231F20"/>
                        <w:w w:val="110"/>
                        <w:sz w:val="8"/>
                      </w:rPr>
                      <w:t>150,000</w:t>
                    </w:r>
                  </w:p>
                  <w:p w14:paraId="31E8D9B3" w14:textId="77777777" w:rsidR="00FC1F53" w:rsidRDefault="00FC1F53">
                    <w:pPr>
                      <w:rPr>
                        <w:rFonts w:ascii="Carlito"/>
                        <w:sz w:val="8"/>
                      </w:rPr>
                    </w:pPr>
                  </w:p>
                  <w:p w14:paraId="4CF487EF" w14:textId="77777777" w:rsidR="00FC1F53" w:rsidRDefault="003B7E7D">
                    <w:pPr>
                      <w:spacing w:before="64"/>
                      <w:ind w:left="26"/>
                      <w:rPr>
                        <w:rFonts w:ascii="Carlito"/>
                        <w:sz w:val="8"/>
                      </w:rPr>
                    </w:pPr>
                    <w:r>
                      <w:rPr>
                        <w:rFonts w:ascii="Carlito"/>
                        <w:color w:val="231F20"/>
                        <w:w w:val="110"/>
                        <w:sz w:val="8"/>
                      </w:rPr>
                      <w:t>100,000</w:t>
                    </w:r>
                  </w:p>
                  <w:p w14:paraId="5C0FC8D8" w14:textId="77777777" w:rsidR="00FC1F53" w:rsidRDefault="00FC1F53">
                    <w:pPr>
                      <w:rPr>
                        <w:rFonts w:ascii="Carlito"/>
                        <w:sz w:val="8"/>
                      </w:rPr>
                    </w:pPr>
                  </w:p>
                  <w:p w14:paraId="6498EB52" w14:textId="77777777" w:rsidR="00FC1F53" w:rsidRDefault="003B7E7D">
                    <w:pPr>
                      <w:spacing w:before="64"/>
                      <w:ind w:left="69"/>
                      <w:rPr>
                        <w:rFonts w:ascii="Carlito"/>
                        <w:sz w:val="8"/>
                      </w:rPr>
                    </w:pPr>
                    <w:r>
                      <w:rPr>
                        <w:rFonts w:ascii="Carlito"/>
                        <w:color w:val="231F20"/>
                        <w:w w:val="110"/>
                        <w:sz w:val="8"/>
                      </w:rPr>
                      <w:t>50,000</w:t>
                    </w:r>
                  </w:p>
                  <w:p w14:paraId="5988955C" w14:textId="77777777" w:rsidR="00FC1F53" w:rsidRDefault="00FC1F53">
                    <w:pPr>
                      <w:rPr>
                        <w:rFonts w:ascii="Carlito"/>
                        <w:sz w:val="8"/>
                      </w:rPr>
                    </w:pPr>
                  </w:p>
                  <w:p w14:paraId="67D6CBD4" w14:textId="77777777" w:rsidR="00FC1F53" w:rsidRDefault="003B7E7D">
                    <w:pPr>
                      <w:spacing w:before="64"/>
                      <w:ind w:left="265"/>
                      <w:rPr>
                        <w:rFonts w:ascii="Carlito"/>
                        <w:sz w:val="8"/>
                      </w:rPr>
                    </w:pPr>
                    <w:r>
                      <w:rPr>
                        <w:rFonts w:ascii="Carlito"/>
                        <w:color w:val="231F20"/>
                        <w:w w:val="108"/>
                        <w:sz w:val="8"/>
                      </w:rPr>
                      <w:t>0</w:t>
                    </w:r>
                  </w:p>
                  <w:p w14:paraId="365662F3" w14:textId="77777777" w:rsidR="00FC1F53" w:rsidRDefault="003B7E7D">
                    <w:pPr>
                      <w:spacing w:before="14"/>
                      <w:ind w:left="367"/>
                      <w:rPr>
                        <w:rFonts w:ascii="Carlito"/>
                        <w:sz w:val="8"/>
                      </w:rPr>
                    </w:pPr>
                    <w:r>
                      <w:rPr>
                        <w:rFonts w:ascii="Carlito"/>
                        <w:color w:val="231F20"/>
                        <w:w w:val="110"/>
                        <w:sz w:val="8"/>
                      </w:rPr>
                      <w:t xml:space="preserve">1 2 3 4 </w:t>
                    </w:r>
                    <w:r>
                      <w:rPr>
                        <w:rFonts w:ascii="Carlito"/>
                        <w:color w:val="231F20"/>
                        <w:w w:val="110"/>
                        <w:sz w:val="8"/>
                      </w:rPr>
                      <w:t>5 6 7 8 9 10 11 12 13 14 15 16</w:t>
                    </w:r>
                  </w:p>
                </w:txbxContent>
              </v:textbox>
            </v:shape>
            <w10:wrap type="topAndBottom" anchorx="page"/>
          </v:group>
        </w:pict>
      </w:r>
    </w:p>
    <w:p w14:paraId="6729F33E" w14:textId="77777777" w:rsidR="00FC1F53" w:rsidRDefault="003B7E7D">
      <w:pPr>
        <w:spacing w:before="51"/>
        <w:ind w:right="1930"/>
        <w:jc w:val="right"/>
        <w:rPr>
          <w:sz w:val="12"/>
        </w:rPr>
      </w:pPr>
      <w:r>
        <w:rPr>
          <w:color w:val="231F20"/>
          <w:sz w:val="12"/>
        </w:rPr>
        <w:t>Tahun Polis</w:t>
      </w:r>
    </w:p>
    <w:p w14:paraId="4F657B2C" w14:textId="77777777" w:rsidR="00FC1F53" w:rsidRDefault="00FC1F53">
      <w:pPr>
        <w:jc w:val="right"/>
        <w:rPr>
          <w:sz w:val="12"/>
        </w:rPr>
        <w:sectPr w:rsidR="00FC1F53">
          <w:headerReference w:type="default" r:id="rId24"/>
          <w:footerReference w:type="default" r:id="rId25"/>
          <w:pgSz w:w="11340" w:h="11910"/>
          <w:pgMar w:top="1060" w:right="400" w:bottom="220" w:left="180" w:header="0" w:footer="27" w:gutter="0"/>
          <w:cols w:space="720"/>
        </w:sectPr>
      </w:pPr>
    </w:p>
    <w:p w14:paraId="0333252C" w14:textId="77777777" w:rsidR="00FC1F53" w:rsidRDefault="00FC1F53">
      <w:pPr>
        <w:pStyle w:val="BodyText"/>
        <w:spacing w:before="11"/>
        <w:rPr>
          <w:sz w:val="8"/>
        </w:rPr>
      </w:pPr>
    </w:p>
    <w:p w14:paraId="5C25C8D2" w14:textId="77777777" w:rsidR="00FC1F53" w:rsidRDefault="003B7E7D">
      <w:pPr>
        <w:spacing w:line="79" w:lineRule="exact"/>
        <w:jc w:val="right"/>
        <w:rPr>
          <w:sz w:val="7"/>
        </w:rPr>
      </w:pPr>
      <w:r>
        <w:rPr>
          <w:color w:val="231F20"/>
          <w:w w:val="97"/>
          <w:sz w:val="7"/>
          <w:u w:val="single" w:color="C1514E"/>
        </w:rPr>
        <w:t xml:space="preserve"> </w:t>
      </w:r>
      <w:r>
        <w:rPr>
          <w:color w:val="231F20"/>
          <w:sz w:val="7"/>
          <w:u w:val="single" w:color="C1514E"/>
        </w:rPr>
        <w:t xml:space="preserve">        </w:t>
      </w:r>
      <w:r>
        <w:rPr>
          <w:color w:val="231F20"/>
          <w:sz w:val="7"/>
        </w:rPr>
        <w:t xml:space="preserve">   </w:t>
      </w:r>
      <w:r>
        <w:rPr>
          <w:color w:val="231F20"/>
          <w:w w:val="95"/>
          <w:sz w:val="7"/>
        </w:rPr>
        <w:t>Akumulasi kontribusi</w:t>
      </w:r>
      <w:r>
        <w:rPr>
          <w:color w:val="231F20"/>
          <w:sz w:val="7"/>
        </w:rPr>
        <w:t xml:space="preserve">   </w:t>
      </w:r>
      <w:r>
        <w:rPr>
          <w:color w:val="231F20"/>
          <w:w w:val="97"/>
          <w:sz w:val="7"/>
          <w:u w:val="single" w:color="94CA54"/>
        </w:rPr>
        <w:t xml:space="preserve"> </w:t>
      </w:r>
      <w:r>
        <w:rPr>
          <w:color w:val="231F20"/>
          <w:sz w:val="7"/>
          <w:u w:val="single" w:color="94CA54"/>
        </w:rPr>
        <w:t xml:space="preserve"> </w:t>
      </w:r>
    </w:p>
    <w:p w14:paraId="30961734" w14:textId="77777777" w:rsidR="00FC1F53" w:rsidRDefault="003B7E7D">
      <w:pPr>
        <w:pStyle w:val="BodyText"/>
        <w:spacing w:before="2"/>
        <w:rPr>
          <w:sz w:val="8"/>
        </w:rPr>
      </w:pPr>
      <w:r>
        <w:br w:type="column"/>
      </w:r>
    </w:p>
    <w:p w14:paraId="0904FA7D" w14:textId="77777777" w:rsidR="00FC1F53" w:rsidRDefault="003B7E7D">
      <w:pPr>
        <w:tabs>
          <w:tab w:val="left" w:pos="885"/>
          <w:tab w:val="left" w:pos="2024"/>
        </w:tabs>
        <w:spacing w:line="88" w:lineRule="exact"/>
        <w:ind w:left="62"/>
        <w:rPr>
          <w:sz w:val="7"/>
        </w:rPr>
      </w:pPr>
      <w:r>
        <w:rPr>
          <w:color w:val="231F20"/>
          <w:sz w:val="7"/>
        </w:rPr>
        <w:t>Nilai</w:t>
      </w:r>
      <w:r>
        <w:rPr>
          <w:color w:val="231F20"/>
          <w:spacing w:val="-2"/>
          <w:sz w:val="7"/>
        </w:rPr>
        <w:t xml:space="preserve"> </w:t>
      </w:r>
      <w:r>
        <w:rPr>
          <w:color w:val="231F20"/>
          <w:sz w:val="7"/>
        </w:rPr>
        <w:t>Tunai</w:t>
      </w:r>
      <w:r>
        <w:rPr>
          <w:color w:val="231F20"/>
          <w:sz w:val="7"/>
        </w:rPr>
        <w:tab/>
      </w:r>
      <w:r>
        <w:rPr>
          <w:color w:val="231F20"/>
          <w:sz w:val="7"/>
          <w:u w:val="single" w:color="703A96"/>
        </w:rPr>
        <w:t xml:space="preserve"> </w:t>
      </w:r>
      <w:r>
        <w:rPr>
          <w:color w:val="231F20"/>
          <w:position w:val="2"/>
          <w:sz w:val="7"/>
        </w:rPr>
        <w:t>Nilai</w:t>
      </w:r>
      <w:r>
        <w:rPr>
          <w:color w:val="231F20"/>
          <w:spacing w:val="-1"/>
          <w:position w:val="2"/>
          <w:sz w:val="7"/>
        </w:rPr>
        <w:t xml:space="preserve"> </w:t>
      </w:r>
      <w:r>
        <w:rPr>
          <w:color w:val="231F20"/>
          <w:position w:val="2"/>
          <w:sz w:val="7"/>
        </w:rPr>
        <w:t>Tunai</w:t>
      </w:r>
      <w:r>
        <w:rPr>
          <w:color w:val="231F20"/>
          <w:position w:val="2"/>
          <w:sz w:val="7"/>
        </w:rPr>
        <w:tab/>
      </w:r>
      <w:r>
        <w:rPr>
          <w:color w:val="231F20"/>
          <w:position w:val="2"/>
          <w:sz w:val="7"/>
          <w:u w:val="single" w:color="2AADE4"/>
        </w:rPr>
        <w:t xml:space="preserve"> </w:t>
      </w:r>
      <w:r>
        <w:rPr>
          <w:color w:val="231F20"/>
          <w:position w:val="1"/>
          <w:sz w:val="7"/>
        </w:rPr>
        <w:t>Nilai</w:t>
      </w:r>
      <w:r>
        <w:rPr>
          <w:color w:val="231F20"/>
          <w:spacing w:val="3"/>
          <w:position w:val="1"/>
          <w:sz w:val="7"/>
        </w:rPr>
        <w:t xml:space="preserve"> </w:t>
      </w:r>
      <w:r>
        <w:rPr>
          <w:color w:val="231F20"/>
          <w:position w:val="1"/>
          <w:sz w:val="7"/>
        </w:rPr>
        <w:t>Tunai</w:t>
      </w:r>
    </w:p>
    <w:p w14:paraId="1F0A43A9" w14:textId="77777777" w:rsidR="00FC1F53" w:rsidRDefault="00FC1F53">
      <w:pPr>
        <w:spacing w:line="88" w:lineRule="exact"/>
        <w:rPr>
          <w:sz w:val="7"/>
        </w:rPr>
        <w:sectPr w:rsidR="00FC1F53">
          <w:type w:val="continuous"/>
          <w:pgSz w:w="11340" w:h="11910"/>
          <w:pgMar w:top="1100" w:right="400" w:bottom="280" w:left="180" w:header="720" w:footer="720" w:gutter="0"/>
          <w:cols w:num="2" w:space="720" w:equalWidth="0">
            <w:col w:w="7425" w:space="40"/>
            <w:col w:w="3295"/>
          </w:cols>
        </w:sectPr>
      </w:pPr>
    </w:p>
    <w:p w14:paraId="67D27159" w14:textId="77777777" w:rsidR="00FC1F53" w:rsidRDefault="003B7E7D">
      <w:pPr>
        <w:spacing w:before="3"/>
        <w:jc w:val="right"/>
        <w:rPr>
          <w:sz w:val="7"/>
        </w:rPr>
      </w:pPr>
      <w:r>
        <w:rPr>
          <w:color w:val="231F20"/>
          <w:w w:val="95"/>
          <w:sz w:val="7"/>
        </w:rPr>
        <w:t>yang dibayar</w:t>
      </w:r>
    </w:p>
    <w:p w14:paraId="0F536410" w14:textId="77777777" w:rsidR="00FC1F53" w:rsidRDefault="003B7E7D">
      <w:pPr>
        <w:spacing w:before="15"/>
        <w:ind w:left="553"/>
        <w:rPr>
          <w:sz w:val="7"/>
        </w:rPr>
      </w:pPr>
      <w:r>
        <w:br w:type="column"/>
      </w:r>
      <w:r>
        <w:rPr>
          <w:color w:val="231F20"/>
          <w:sz w:val="7"/>
        </w:rPr>
        <w:t xml:space="preserve">dengan pertumbuhan </w:t>
      </w:r>
      <w:r>
        <w:rPr>
          <w:color w:val="231F20"/>
          <w:spacing w:val="-8"/>
          <w:sz w:val="7"/>
        </w:rPr>
        <w:t>5%</w:t>
      </w:r>
    </w:p>
    <w:p w14:paraId="0D326F8A" w14:textId="77777777" w:rsidR="00FC1F53" w:rsidRDefault="003B7E7D">
      <w:pPr>
        <w:spacing w:line="77" w:lineRule="exact"/>
        <w:ind w:left="265"/>
        <w:rPr>
          <w:sz w:val="7"/>
        </w:rPr>
      </w:pPr>
      <w:r>
        <w:br w:type="column"/>
      </w:r>
      <w:r>
        <w:rPr>
          <w:color w:val="231F20"/>
          <w:sz w:val="7"/>
        </w:rPr>
        <w:t xml:space="preserve">dengan pertumbuhan </w:t>
      </w:r>
      <w:r>
        <w:rPr>
          <w:color w:val="231F20"/>
          <w:spacing w:val="-6"/>
          <w:sz w:val="7"/>
        </w:rPr>
        <w:t>10%</w:t>
      </w:r>
    </w:p>
    <w:p w14:paraId="62EDBDAC" w14:textId="77777777" w:rsidR="00FC1F53" w:rsidRDefault="003B7E7D">
      <w:pPr>
        <w:spacing w:before="1"/>
        <w:ind w:left="287"/>
        <w:rPr>
          <w:sz w:val="7"/>
        </w:rPr>
      </w:pPr>
      <w:r>
        <w:br w:type="column"/>
      </w:r>
      <w:r>
        <w:rPr>
          <w:color w:val="231F20"/>
          <w:sz w:val="7"/>
        </w:rPr>
        <w:t>dengan pertumbuhan 15%</w:t>
      </w:r>
    </w:p>
    <w:p w14:paraId="559266B2" w14:textId="77777777" w:rsidR="00FC1F53" w:rsidRDefault="00FC1F53">
      <w:pPr>
        <w:rPr>
          <w:sz w:val="7"/>
        </w:rPr>
        <w:sectPr w:rsidR="00FC1F53">
          <w:type w:val="continuous"/>
          <w:pgSz w:w="11340" w:h="11910"/>
          <w:pgMar w:top="1100" w:right="400" w:bottom="280" w:left="180" w:header="720" w:footer="720" w:gutter="0"/>
          <w:cols w:num="4" w:space="720" w:equalWidth="0">
            <w:col w:w="6933" w:space="40"/>
            <w:col w:w="1334" w:space="39"/>
            <w:col w:w="1084" w:space="40"/>
            <w:col w:w="1290"/>
          </w:cols>
        </w:sectPr>
      </w:pPr>
    </w:p>
    <w:p w14:paraId="6C7A9420" w14:textId="77777777" w:rsidR="00FC1F53" w:rsidRDefault="003B7E7D">
      <w:pPr>
        <w:pStyle w:val="BodyText"/>
        <w:spacing w:before="7"/>
        <w:rPr>
          <w:sz w:val="12"/>
        </w:rPr>
      </w:pPr>
      <w:r>
        <w:pict w14:anchorId="3E53F071">
          <v:group id="_x0000_s1099" style="position:absolute;margin-left:28.3pt;margin-top:35.9pt;width:224.25pt;height:136.8pt;z-index:251642368;mso-position-horizontal-relative:page;mso-position-vertical-relative:page" coordorigin="567,718" coordsize="4485,2736">
            <v:shape id="_x0000_s1100" style="position:absolute;left:2657;top:1973;width:266;height:416" coordorigin="2657,1974" coordsize="266,416" path="m2657,1974r,111l2923,2389r,-111l2657,1974xe" fillcolor="#647077" stroked="f">
              <v:path arrowok="t"/>
            </v:shape>
            <v:rect id="_x0000_s1101" style="position:absolute;left:2294;top:2354;width:629;height:298" fillcolor="#a0adb3" stroked="f"/>
            <v:shape id="_x0000_s1102" style="position:absolute;left:2030;top:2050;width:893;height:304" coordorigin="2031,2050" coordsize="893,304" path="m2659,2050r-628,l2295,2354r628,l2659,2050xe" fillcolor="#c8caca" stroked="f">
              <v:path arrowok="t"/>
            </v:shape>
            <v:shape id="_x0000_s1103" style="position:absolute;left:3286;top:1918;width:264;height:1209" coordorigin="3286,1918" coordsize="264,1209" path="m3286,1918r,905l3550,3127r,-905l3286,1918xe" fillcolor="#647077" stroked="f">
              <v:path arrowok="t"/>
            </v:shape>
            <v:rect id="_x0000_s1104" style="position:absolute;left:2923;top:2275;width:624;height:370" fillcolor="#a0adb3" stroked="f"/>
            <v:shape id="_x0000_s1105" style="position:absolute;left:3912;top:1858;width:264;height:1209" coordorigin="3913,1858" coordsize="264,1209" path="m3913,1858r,905l4176,3067r,-905l3913,1858xe" fillcolor="#647077" stroked="f">
              <v:path arrowok="t"/>
            </v:shape>
            <v:shape id="_x0000_s1106" style="position:absolute;left:3286;top:1918;width:893;height:304" coordorigin="3286,1918" coordsize="893,304" path="m3914,1918r-628,l3550,2222r628,l3914,1918xe" fillcolor="#c8caca" stroked="f">
              <v:path arrowok="t"/>
            </v:shape>
            <v:rect id="_x0000_s1107" style="position:absolute;left:3550;top:2218;width:627;height:427" fillcolor="#a0adb3" stroked="f"/>
            <v:shape id="_x0000_s1108" style="position:absolute;left:3912;top:1851;width:466;height:304" coordorigin="3913,1851" coordsize="466,304" path="m4114,1851r-201,l4176,2155r202,l4114,1851xe" fillcolor="#c8caca" stroked="f">
              <v:path arrowok="t"/>
            </v:shape>
            <v:rect id="_x0000_s1109" style="position:absolute;left:4176;top:2156;width:202;height:490" fillcolor="#a0adb3" stroked="f"/>
            <v:shape id="_x0000_s1110" style="position:absolute;left:2030;top:2050;width:264;height:1209" coordorigin="2031,2050" coordsize="264,1209" path="m2031,2050r,905l2294,3259r,-905l2031,2050xe" fillcolor="#647077" stroked="f">
              <v:path arrowok="t"/>
            </v:shape>
            <v:shape id="_x0000_s1111" style="position:absolute;left:1668;top:2415;width:627;height:969" coordorigin="1669,2415" coordsize="627,969" o:spt="100" adj="0,,0" path="m2295,3382r-626,l1669,3384r626,l2295,3382xm2295,2415r-626,l1669,2645r626,l2295,2415xe" fillcolor="#a0adb3" stroked="f">
              <v:stroke joinstyle="round"/>
              <v:formulas/>
              <v:path arrowok="t" o:connecttype="segments"/>
            </v:shape>
            <v:shape id="_x0000_s1112" style="position:absolute;left:1404;top:2112;width:264;height:1209" coordorigin="1405,2113" coordsize="264,1209" path="m1405,2113r,905l1668,3322r,-905l1405,2113xe" fillcolor="#647077" stroked="f">
              <v:path arrowok="t"/>
            </v:shape>
            <v:shape id="_x0000_s1113" style="position:absolute;left:1042;top:2479;width:627;height:905" coordorigin="1042,2480" coordsize="627,905" o:spt="100" adj="0,,0" path="m1668,2480r-626,l1042,2645r626,l1668,2480xm1668,3382r-626,l1042,3384r626,l1668,3382xe" fillcolor="#a0adb3" stroked="f">
              <v:stroke joinstyle="round"/>
              <v:formulas/>
              <v:path arrowok="t" o:connecttype="segments"/>
            </v:shape>
            <v:shape id="_x0000_s1114" style="position:absolute;left:778;top:2175;width:264;height:1209" coordorigin="778,2175" coordsize="264,1209" path="m778,2175r,905l1042,3384r,-905l778,2175xe" fillcolor="#647077" stroked="f">
              <v:path arrowok="t"/>
            </v:shape>
            <v:shape id="_x0000_s1115" style="position:absolute;left:778;top:2343;width:3600;height:1041" coordorigin="778,2343" coordsize="3600,1041" o:spt="100" adj="0,,0" path="m1042,2647l778,2343r,737l1042,3384r,-737xm4378,2646r-3336,l1042,3382r3336,l4378,2646xe" fillcolor="#cde9df" stroked="f">
              <v:stroke joinstyle="round"/>
              <v:formulas/>
              <v:path arrowok="t" o:connecttype="segments"/>
            </v:shape>
            <v:line id="_x0000_s1116" style="position:absolute" from="1670,2412" to="1670,3385" strokecolor="#c8caca" strokeweight=".6pt"/>
            <v:line id="_x0000_s1117" style="position:absolute" from="2294,2306" to="2294,3386" strokecolor="#c8caca" strokeweight=".6pt"/>
            <v:line id="_x0000_s1118" style="position:absolute" from="2923,2256" to="2923,3385" strokecolor="#c8caca" strokeweight=".6pt"/>
            <v:line id="_x0000_s1119" style="position:absolute" from="3549,2136" to="3549,3385" strokecolor="#c8caca" strokeweight=".6pt"/>
            <v:line id="_x0000_s1120" style="position:absolute" from="4173,2136" to="4173,3385" strokecolor="#c8caca" strokeweight=".6pt"/>
            <v:line id="_x0000_s1121" style="position:absolute" from="1043,2652" to="4379,2652" strokecolor="#c8caca" strokeweight=".6pt"/>
            <v:line id="_x0000_s1122" style="position:absolute" from="1043,2412" to="1043,3385" strokecolor="#c8caca" strokeweight=".6pt"/>
            <v:shape id="_x0000_s1123" style="position:absolute;left:778;top:2340;width:269;height:319" coordorigin="778,2341" coordsize="269,319" path="m778,2341r,15l1039,2660r7,-7l778,2341xe" fillcolor="#c8caca" stroked="f">
              <v:path arrowok="t"/>
            </v:shape>
            <v:rect id="_x0000_s1124" style="position:absolute;left:778;top:1635;width:187;height:144" fillcolor="#a0adb3" stroked="f"/>
            <v:shape id="_x0000_s1125" style="position:absolute;left:778;top:1443;width:187;height:528" coordorigin="778,1443" coordsize="187,528" o:spt="100" adj="0,,0" path="m965,1827r-187,l778,1971r187,l965,1827xm965,1443r-187,l778,1587r187,l965,1443xe" fillcolor="#cde9df" stroked="f">
              <v:stroke joinstyle="round"/>
              <v:formulas/>
              <v:path arrowok="t" o:connecttype="segments"/>
            </v:shape>
            <v:shape id="_x0000_s1126" style="position:absolute;left:631;top:1462;width:4315;height:1930" coordorigin="632,1462" coordsize="4315,1930" path="m632,1462r,1930l4947,3392e" filled="f" strokecolor="#647077" strokeweight="1.44pt">
              <v:path arrowok="t"/>
            </v:shape>
            <v:shape id="_x0000_s1127" type="#_x0000_t75" style="position:absolute;left:566;top:1356;width:125;height:151">
              <v:imagedata r:id="rId26" o:title=""/>
            </v:shape>
            <v:shape id="_x0000_s1128" style="position:absolute;left:4903;top:3331;width:148;height:123" coordorigin="4904,3332" coordsize="148,123" path="m4904,3332r35,61l4904,3454r148,-61l4904,3332xe" fillcolor="#647077" stroked="f">
              <v:path arrowok="t"/>
            </v:shape>
            <v:shape id="_x0000_s1129" style="position:absolute;left:778;top:1973;width:2772;height:506" coordorigin="778,1974" coordsize="2772,506" o:spt="100" adj="0,,0" path="m1670,2479l1406,2175r-628,l1042,2479r628,xm2294,2417l2031,2113r-626,l1668,2417r626,xm3550,2278l3286,1974r-629,l2921,2278r629,xe" fillcolor="#c8caca" stroked="f">
              <v:stroke joinstyle="round"/>
              <v:formulas/>
              <v:path arrowok="t" o:connecttype="segments"/>
            </v:shape>
            <v:line id="_x0000_s1130" style="position:absolute;flip:y" from="3027,728" to="3255,1016" strokecolor="#231f20" strokeweight=".96pt"/>
            <v:shape id="_x0000_s1131" style="position:absolute;left:2940;top:917;width:189;height:206" coordorigin="2941,918" coordsize="189,206" path="m3001,918r-60,206l3129,1018r-94,-13l3001,918xe" fillcolor="#231f20" stroked="f">
              <v:path arrowok="t"/>
            </v:shape>
            <v:shape id="_x0000_s1132" style="position:absolute;left:2657;top:1051;width:494;height:1224" coordorigin="2657,1052" coordsize="494,1224" path="m3151,1356l2886,1052r-229,l2657,1971r266,305l2923,1356r,l3151,1356xe" fillcolor="#cde9df" stroked="f">
              <v:path arrowok="t"/>
            </v:shape>
            <v:line id="_x0000_s1133" style="position:absolute;flip:y" from="3250,728" to="3250,1898" strokecolor="#231f20" strokeweight=".96pt"/>
            <v:shape id="_x0000_s1134" type="#_x0000_t75" style="position:absolute;left:3170;top:1841;width:163;height:200">
              <v:imagedata r:id="rId27" o:title=""/>
            </v:shape>
            <v:shape id="_x0000_s1135" type="#_x0000_t202" style="position:absolute;left:624;top:1220;width:3751;height:1414" filled="f" stroked="f">
              <v:textbox inset="0,0,0,0">
                <w:txbxContent>
                  <w:p w14:paraId="5B080D63" w14:textId="77777777" w:rsidR="00FC1F53" w:rsidRDefault="003B7E7D">
                    <w:pPr>
                      <w:spacing w:line="112" w:lineRule="exact"/>
                      <w:rPr>
                        <w:sz w:val="10"/>
                      </w:rPr>
                    </w:pPr>
                    <w:r>
                      <w:rPr>
                        <w:color w:val="231F20"/>
                        <w:sz w:val="10"/>
                      </w:rPr>
                      <w:t xml:space="preserve">Manfaat </w:t>
                    </w:r>
                    <w:r>
                      <w:rPr>
                        <w:color w:val="231F20"/>
                        <w:sz w:val="10"/>
                      </w:rPr>
                      <w:t>(Rp)</w:t>
                    </w:r>
                  </w:p>
                  <w:p w14:paraId="5EF676AA" w14:textId="77777777" w:rsidR="00FC1F53" w:rsidRDefault="00FC1F53">
                    <w:pPr>
                      <w:spacing w:before="11"/>
                      <w:rPr>
                        <w:sz w:val="9"/>
                      </w:rPr>
                    </w:pPr>
                  </w:p>
                  <w:p w14:paraId="30334095" w14:textId="77777777" w:rsidR="00FC1F53" w:rsidRDefault="003B7E7D">
                    <w:pPr>
                      <w:spacing w:line="400" w:lineRule="auto"/>
                      <w:ind w:left="367" w:right="1864"/>
                      <w:rPr>
                        <w:sz w:val="10"/>
                      </w:rPr>
                    </w:pPr>
                    <w:r>
                      <w:rPr>
                        <w:color w:val="231F20"/>
                        <w:sz w:val="10"/>
                      </w:rPr>
                      <w:t>Bebas Kontribusi Tahunan Manfaat Bulanan</w:t>
                    </w:r>
                  </w:p>
                  <w:p w14:paraId="39417264" w14:textId="77777777" w:rsidR="00FC1F53" w:rsidRDefault="003B7E7D">
                    <w:pPr>
                      <w:spacing w:line="125" w:lineRule="exact"/>
                      <w:ind w:left="367"/>
                      <w:rPr>
                        <w:rFonts w:ascii="Times New Roman"/>
                        <w:i/>
                        <w:sz w:val="14"/>
                      </w:rPr>
                    </w:pPr>
                    <w:r>
                      <w:rPr>
                        <w:color w:val="231F20"/>
                        <w:sz w:val="10"/>
                      </w:rPr>
                      <w:t xml:space="preserve">Manfaat </w:t>
                    </w:r>
                    <w:r>
                      <w:rPr>
                        <w:rFonts w:ascii="Times New Roman"/>
                        <w:i/>
                        <w:color w:val="231F20"/>
                        <w:sz w:val="14"/>
                      </w:rPr>
                      <w:t xml:space="preserve"> term syariah</w:t>
                    </w:r>
                  </w:p>
                  <w:p w14:paraId="1ECE2D23" w14:textId="77777777" w:rsidR="00FC1F53" w:rsidRDefault="00FC1F53">
                    <w:pPr>
                      <w:rPr>
                        <w:rFonts w:ascii="Times New Roman"/>
                        <w:i/>
                        <w:sz w:val="18"/>
                      </w:rPr>
                    </w:pPr>
                  </w:p>
                  <w:p w14:paraId="66A66424" w14:textId="77777777" w:rsidR="00FC1F53" w:rsidRDefault="00FC1F53">
                    <w:pPr>
                      <w:spacing w:before="4"/>
                      <w:rPr>
                        <w:rFonts w:ascii="Times New Roman"/>
                        <w:i/>
                        <w:sz w:val="15"/>
                      </w:rPr>
                    </w:pPr>
                  </w:p>
                  <w:p w14:paraId="185C9D69" w14:textId="77777777" w:rsidR="00FC1F53" w:rsidRDefault="003B7E7D">
                    <w:pPr>
                      <w:ind w:right="18"/>
                      <w:jc w:val="right"/>
                      <w:rPr>
                        <w:sz w:val="12"/>
                      </w:rPr>
                    </w:pPr>
                    <w:r>
                      <w:rPr>
                        <w:color w:val="231F20"/>
                        <w:sz w:val="12"/>
                      </w:rPr>
                      <w:t>3,5</w:t>
                    </w:r>
                  </w:p>
                  <w:p w14:paraId="340F80F0" w14:textId="77777777" w:rsidR="00FC1F53" w:rsidRDefault="003B7E7D">
                    <w:pPr>
                      <w:tabs>
                        <w:tab w:val="left" w:pos="560"/>
                        <w:tab w:val="left" w:pos="1180"/>
                        <w:tab w:val="left" w:pos="1810"/>
                        <w:tab w:val="left" w:pos="2430"/>
                        <w:tab w:val="left" w:pos="2967"/>
                      </w:tabs>
                      <w:spacing w:before="8"/>
                      <w:ind w:right="55"/>
                      <w:jc w:val="right"/>
                      <w:rPr>
                        <w:sz w:val="12"/>
                      </w:rPr>
                    </w:pPr>
                    <w:r>
                      <w:rPr>
                        <w:color w:val="231F20"/>
                        <w:sz w:val="12"/>
                      </w:rPr>
                      <w:t>2</w:t>
                    </w:r>
                    <w:r>
                      <w:rPr>
                        <w:color w:val="231F20"/>
                        <w:spacing w:val="1"/>
                        <w:sz w:val="12"/>
                      </w:rPr>
                      <w:t xml:space="preserve"> </w:t>
                    </w:r>
                    <w:r>
                      <w:rPr>
                        <w:color w:val="231F20"/>
                        <w:sz w:val="12"/>
                      </w:rPr>
                      <w:t>jt</w:t>
                    </w:r>
                    <w:r>
                      <w:rPr>
                        <w:color w:val="231F20"/>
                        <w:sz w:val="12"/>
                      </w:rPr>
                      <w:tab/>
                      <w:t>2,3</w:t>
                    </w:r>
                    <w:r>
                      <w:rPr>
                        <w:color w:val="231F20"/>
                        <w:spacing w:val="-1"/>
                        <w:sz w:val="12"/>
                      </w:rPr>
                      <w:t xml:space="preserve"> </w:t>
                    </w:r>
                    <w:r>
                      <w:rPr>
                        <w:color w:val="231F20"/>
                        <w:sz w:val="12"/>
                      </w:rPr>
                      <w:t>jt</w:t>
                    </w:r>
                    <w:r>
                      <w:rPr>
                        <w:color w:val="231F20"/>
                        <w:sz w:val="12"/>
                      </w:rPr>
                      <w:tab/>
                      <w:t>2,6</w:t>
                    </w:r>
                    <w:r>
                      <w:rPr>
                        <w:color w:val="231F20"/>
                        <w:spacing w:val="-1"/>
                        <w:sz w:val="12"/>
                      </w:rPr>
                      <w:t xml:space="preserve"> </w:t>
                    </w:r>
                    <w:r>
                      <w:rPr>
                        <w:color w:val="231F20"/>
                        <w:sz w:val="12"/>
                      </w:rPr>
                      <w:t>jt</w:t>
                    </w:r>
                    <w:r>
                      <w:rPr>
                        <w:color w:val="231F20"/>
                        <w:sz w:val="12"/>
                      </w:rPr>
                      <w:tab/>
                      <w:t>2,9</w:t>
                    </w:r>
                    <w:r>
                      <w:rPr>
                        <w:color w:val="231F20"/>
                        <w:spacing w:val="-1"/>
                        <w:sz w:val="12"/>
                      </w:rPr>
                      <w:t xml:space="preserve"> </w:t>
                    </w:r>
                    <w:r>
                      <w:rPr>
                        <w:color w:val="231F20"/>
                        <w:sz w:val="12"/>
                      </w:rPr>
                      <w:t>jt</w:t>
                    </w:r>
                    <w:r>
                      <w:rPr>
                        <w:color w:val="231F20"/>
                        <w:sz w:val="12"/>
                      </w:rPr>
                      <w:tab/>
                    </w:r>
                    <w:r>
                      <w:rPr>
                        <w:color w:val="231F20"/>
                        <w:sz w:val="12"/>
                      </w:rPr>
                      <w:t>3,2</w:t>
                    </w:r>
                    <w:r>
                      <w:rPr>
                        <w:color w:val="231F20"/>
                        <w:spacing w:val="1"/>
                        <w:sz w:val="12"/>
                      </w:rPr>
                      <w:t xml:space="preserve"> </w:t>
                    </w:r>
                    <w:r>
                      <w:rPr>
                        <w:color w:val="231F20"/>
                        <w:sz w:val="12"/>
                      </w:rPr>
                      <w:t>jt</w:t>
                    </w:r>
                    <w:r>
                      <w:rPr>
                        <w:color w:val="231F20"/>
                        <w:sz w:val="12"/>
                      </w:rPr>
                      <w:tab/>
                    </w:r>
                    <w:r>
                      <w:rPr>
                        <w:color w:val="231F20"/>
                        <w:position w:val="1"/>
                        <w:sz w:val="12"/>
                      </w:rPr>
                      <w:t>jt</w:t>
                    </w:r>
                  </w:p>
                </w:txbxContent>
              </v:textbox>
            </v:shape>
            <v:shape id="_x0000_s1136" type="#_x0000_t202" style="position:absolute;left:1249;top:2995;width:1481;height:137" filled="f" stroked="f">
              <v:textbox inset="0,0,0,0">
                <w:txbxContent>
                  <w:p w14:paraId="0C308E95" w14:textId="77777777" w:rsidR="00FC1F53" w:rsidRDefault="003B7E7D">
                    <w:pPr>
                      <w:tabs>
                        <w:tab w:val="left" w:pos="609"/>
                        <w:tab w:val="left" w:pos="1230"/>
                      </w:tabs>
                      <w:spacing w:line="136" w:lineRule="exact"/>
                      <w:rPr>
                        <w:sz w:val="12"/>
                      </w:rPr>
                    </w:pPr>
                    <w:r>
                      <w:rPr>
                        <w:color w:val="231F20"/>
                        <w:sz w:val="12"/>
                      </w:rPr>
                      <w:t>12</w:t>
                    </w:r>
                    <w:r>
                      <w:rPr>
                        <w:color w:val="231F20"/>
                        <w:spacing w:val="-1"/>
                        <w:sz w:val="12"/>
                      </w:rPr>
                      <w:t xml:space="preserve"> </w:t>
                    </w:r>
                    <w:r>
                      <w:rPr>
                        <w:color w:val="231F20"/>
                        <w:sz w:val="12"/>
                      </w:rPr>
                      <w:t>jt</w:t>
                    </w:r>
                    <w:r>
                      <w:rPr>
                        <w:color w:val="231F20"/>
                        <w:sz w:val="12"/>
                      </w:rPr>
                      <w:tab/>
                      <w:t>12</w:t>
                    </w:r>
                    <w:r>
                      <w:rPr>
                        <w:color w:val="231F20"/>
                        <w:spacing w:val="-1"/>
                        <w:sz w:val="12"/>
                      </w:rPr>
                      <w:t xml:space="preserve"> </w:t>
                    </w:r>
                    <w:r>
                      <w:rPr>
                        <w:color w:val="231F20"/>
                        <w:sz w:val="12"/>
                      </w:rPr>
                      <w:t>jt</w:t>
                    </w:r>
                    <w:r>
                      <w:rPr>
                        <w:color w:val="231F20"/>
                        <w:sz w:val="12"/>
                      </w:rPr>
                      <w:tab/>
                      <w:t>12 jt</w:t>
                    </w:r>
                  </w:p>
                </w:txbxContent>
              </v:textbox>
            </v:shape>
            <v:shape id="_x0000_s1137" type="#_x0000_t202" style="position:absolute;left:3110;top:2998;width:1262;height:281" filled="f" stroked="f">
              <v:textbox inset="0,0,0,0">
                <w:txbxContent>
                  <w:p w14:paraId="059B2378" w14:textId="77777777" w:rsidR="00FC1F53" w:rsidRDefault="003B7E7D">
                    <w:pPr>
                      <w:tabs>
                        <w:tab w:val="left" w:pos="617"/>
                        <w:tab w:val="right" w:pos="1241"/>
                      </w:tabs>
                      <w:spacing w:line="136" w:lineRule="exact"/>
                      <w:rPr>
                        <w:sz w:val="12"/>
                      </w:rPr>
                    </w:pPr>
                    <w:r>
                      <w:rPr>
                        <w:color w:val="231F20"/>
                        <w:sz w:val="12"/>
                      </w:rPr>
                      <w:t>12</w:t>
                    </w:r>
                    <w:r>
                      <w:rPr>
                        <w:color w:val="231F20"/>
                        <w:spacing w:val="-1"/>
                        <w:sz w:val="12"/>
                      </w:rPr>
                      <w:t xml:space="preserve"> </w:t>
                    </w:r>
                    <w:r>
                      <w:rPr>
                        <w:color w:val="231F20"/>
                        <w:sz w:val="12"/>
                      </w:rPr>
                      <w:t>jt</w:t>
                    </w:r>
                    <w:r>
                      <w:rPr>
                        <w:color w:val="231F20"/>
                        <w:sz w:val="12"/>
                      </w:rPr>
                      <w:tab/>
                      <w:t>12</w:t>
                    </w:r>
                    <w:r>
                      <w:rPr>
                        <w:color w:val="231F20"/>
                        <w:spacing w:val="-2"/>
                        <w:sz w:val="12"/>
                      </w:rPr>
                      <w:t xml:space="preserve"> </w:t>
                    </w:r>
                    <w:r>
                      <w:rPr>
                        <w:color w:val="231F20"/>
                        <w:sz w:val="12"/>
                      </w:rPr>
                      <w:t>jt</w:t>
                    </w:r>
                    <w:r>
                      <w:rPr>
                        <w:color w:val="231F20"/>
                        <w:sz w:val="12"/>
                      </w:rPr>
                      <w:tab/>
                      <w:t>12</w:t>
                    </w:r>
                  </w:p>
                  <w:p w14:paraId="2BAC66D2" w14:textId="77777777" w:rsidR="00FC1F53" w:rsidRDefault="003B7E7D">
                    <w:pPr>
                      <w:spacing w:before="6"/>
                      <w:ind w:left="1136"/>
                      <w:rPr>
                        <w:sz w:val="12"/>
                      </w:rPr>
                    </w:pPr>
                    <w:r>
                      <w:rPr>
                        <w:color w:val="231F20"/>
                        <w:sz w:val="12"/>
                      </w:rPr>
                      <w:t>jt</w:t>
                    </w:r>
                  </w:p>
                </w:txbxContent>
              </v:textbox>
            </v:shape>
            <v:shape id="_x0000_s1138" type="#_x0000_t202" style="position:absolute;left:2923;top:1359;width:224;height:920" fillcolor="#cde9df" stroked="f">
              <v:textbox inset="0,0,0,0">
                <w:txbxContent>
                  <w:p w14:paraId="37BA1DEA" w14:textId="77777777" w:rsidR="00FC1F53" w:rsidRDefault="003B7E7D">
                    <w:pPr>
                      <w:spacing w:before="7"/>
                      <w:ind w:left="7"/>
                      <w:rPr>
                        <w:b/>
                        <w:sz w:val="12"/>
                      </w:rPr>
                    </w:pPr>
                    <w:r>
                      <w:rPr>
                        <w:b/>
                        <w:color w:val="FFFFFF"/>
                        <w:sz w:val="12"/>
                      </w:rPr>
                      <w:t>240</w:t>
                    </w:r>
                  </w:p>
                  <w:p w14:paraId="7A1A6BFA" w14:textId="77777777" w:rsidR="00FC1F53" w:rsidRDefault="003B7E7D">
                    <w:pPr>
                      <w:spacing w:before="6"/>
                      <w:ind w:left="74"/>
                      <w:rPr>
                        <w:b/>
                        <w:sz w:val="12"/>
                      </w:rPr>
                    </w:pPr>
                    <w:r>
                      <w:rPr>
                        <w:b/>
                        <w:color w:val="FFFFFF"/>
                        <w:sz w:val="12"/>
                      </w:rPr>
                      <w:t>jt</w:t>
                    </w:r>
                  </w:p>
                </w:txbxContent>
              </v:textbox>
            </v:shape>
            <w10:wrap anchorx="page" anchory="page"/>
          </v:group>
        </w:pict>
      </w:r>
      <w:r>
        <w:pict w14:anchorId="353BFDC3">
          <v:shape id="_x0000_s1139" style="position:absolute;margin-left:297.6pt;margin-top:42.5pt;width:6.4pt;height:10.1pt;z-index:251643392;mso-position-horizontal-relative:page;mso-position-vertical-relative:page;mso-width-relative:page;mso-height-relative:page" coordorigin="5953,850" coordsize="128,202" path="m6007,850r-54,202l6080,951,6007,850xe" fillcolor="#4c5155" stroked="f">
            <v:path arrowok="t"/>
            <w10:wrap anchorx="page" anchory="page"/>
          </v:shape>
        </w:pict>
      </w:r>
    </w:p>
    <w:p w14:paraId="35918B2F" w14:textId="77777777" w:rsidR="00FC1F53" w:rsidRDefault="003B7E7D">
      <w:pPr>
        <w:spacing w:before="102" w:line="312" w:lineRule="auto"/>
        <w:ind w:left="6347" w:right="162" w:hanging="290"/>
        <w:jc w:val="both"/>
        <w:rPr>
          <w:sz w:val="16"/>
        </w:rPr>
      </w:pPr>
      <w:r>
        <w:rPr>
          <w:color w:val="231F20"/>
          <w:sz w:val="16"/>
        </w:rPr>
        <w:t xml:space="preserve">** Kinerja dari </w:t>
      </w:r>
      <w:proofErr w:type="spellStart"/>
      <w:r>
        <w:rPr>
          <w:color w:val="231F20"/>
          <w:sz w:val="16"/>
          <w:lang w:val="en-US"/>
        </w:rPr>
        <w:t>Asuransi</w:t>
      </w:r>
      <w:proofErr w:type="spellEnd"/>
      <w:r>
        <w:rPr>
          <w:color w:val="231F20"/>
          <w:sz w:val="16"/>
          <w:lang w:val="en-US"/>
        </w:rPr>
        <w:t xml:space="preserve"> </w:t>
      </w:r>
      <w:proofErr w:type="spellStart"/>
      <w:r>
        <w:rPr>
          <w:color w:val="231F20"/>
          <w:sz w:val="16"/>
          <w:lang w:val="en-US"/>
        </w:rPr>
        <w:t>pendididkan</w:t>
      </w:r>
      <w:proofErr w:type="spellEnd"/>
      <w:r>
        <w:rPr>
          <w:color w:val="231F20"/>
          <w:sz w:val="16"/>
        </w:rPr>
        <w:t xml:space="preserve"> tidak dijamin. Nilai investasi dapat lebih besar ataupun lebih kecil dari kontribusi </w:t>
      </w:r>
      <w:r>
        <w:rPr>
          <w:color w:val="231F20"/>
          <w:spacing w:val="-4"/>
          <w:sz w:val="16"/>
        </w:rPr>
        <w:t xml:space="preserve">yang </w:t>
      </w:r>
      <w:r>
        <w:rPr>
          <w:color w:val="231F20"/>
          <w:sz w:val="16"/>
        </w:rPr>
        <w:t xml:space="preserve">diinvestasikan, tergantung dari risiko masing-masing </w:t>
      </w:r>
      <w:r>
        <w:rPr>
          <w:color w:val="231F20"/>
          <w:spacing w:val="-3"/>
          <w:sz w:val="16"/>
        </w:rPr>
        <w:t xml:space="preserve">jenis </w:t>
      </w:r>
      <w:r>
        <w:rPr>
          <w:color w:val="231F20"/>
          <w:sz w:val="16"/>
        </w:rPr>
        <w:t xml:space="preserve">dana investasi. Pemegang Polis mengambil keputusan sepenuhnya untuk menempatkan alokasi dana </w:t>
      </w:r>
      <w:r>
        <w:rPr>
          <w:color w:val="707274"/>
          <w:sz w:val="16"/>
        </w:rPr>
        <w:t xml:space="preserve"> </w:t>
      </w:r>
      <w:r>
        <w:rPr>
          <w:color w:val="231F20"/>
          <w:sz w:val="16"/>
        </w:rPr>
        <w:t>syariah</w:t>
      </w:r>
      <w:r>
        <w:rPr>
          <w:color w:val="231F20"/>
          <w:spacing w:val="-16"/>
          <w:sz w:val="16"/>
        </w:rPr>
        <w:t xml:space="preserve"> </w:t>
      </w:r>
      <w:r>
        <w:rPr>
          <w:color w:val="231F20"/>
          <w:sz w:val="16"/>
        </w:rPr>
        <w:t>yang</w:t>
      </w:r>
      <w:r>
        <w:rPr>
          <w:color w:val="231F20"/>
          <w:spacing w:val="-16"/>
          <w:sz w:val="16"/>
        </w:rPr>
        <w:t xml:space="preserve"> </w:t>
      </w:r>
      <w:r>
        <w:rPr>
          <w:color w:val="231F20"/>
          <w:sz w:val="16"/>
        </w:rPr>
        <w:t>memungkinkan</w:t>
      </w:r>
      <w:r>
        <w:rPr>
          <w:color w:val="231F20"/>
          <w:spacing w:val="-16"/>
          <w:sz w:val="16"/>
        </w:rPr>
        <w:t xml:space="preserve"> </w:t>
      </w:r>
      <w:r>
        <w:rPr>
          <w:color w:val="231F20"/>
          <w:sz w:val="16"/>
        </w:rPr>
        <w:t>tingkat</w:t>
      </w:r>
      <w:r>
        <w:rPr>
          <w:color w:val="231F20"/>
          <w:spacing w:val="-16"/>
          <w:sz w:val="16"/>
        </w:rPr>
        <w:t xml:space="preserve"> </w:t>
      </w:r>
      <w:r>
        <w:rPr>
          <w:color w:val="231F20"/>
          <w:sz w:val="16"/>
        </w:rPr>
        <w:t>pengembalian</w:t>
      </w:r>
      <w:r>
        <w:rPr>
          <w:color w:val="231F20"/>
          <w:spacing w:val="-15"/>
          <w:sz w:val="16"/>
        </w:rPr>
        <w:t xml:space="preserve"> </w:t>
      </w:r>
      <w:r>
        <w:rPr>
          <w:color w:val="231F20"/>
          <w:sz w:val="16"/>
        </w:rPr>
        <w:t xml:space="preserve">investasi, sesuai dengan kebutuhan dan dana investasi yang dipilih Pemegang Polis. Hasil investasi Pemegang Polis </w:t>
      </w:r>
      <w:r>
        <w:rPr>
          <w:color w:val="231F20"/>
          <w:spacing w:val="-3"/>
          <w:sz w:val="16"/>
        </w:rPr>
        <w:t xml:space="preserve">tidak </w:t>
      </w:r>
      <w:r>
        <w:rPr>
          <w:color w:val="231F20"/>
          <w:sz w:val="16"/>
        </w:rPr>
        <w:t xml:space="preserve">dijamin oleh </w:t>
      </w:r>
      <w:r>
        <w:rPr>
          <w:color w:val="231F20"/>
          <w:sz w:val="16"/>
          <w:lang w:val="en-US"/>
        </w:rPr>
        <w:t xml:space="preserve">PT. </w:t>
      </w:r>
      <w:proofErr w:type="gramStart"/>
      <w:r>
        <w:rPr>
          <w:color w:val="231F20"/>
          <w:sz w:val="16"/>
          <w:lang w:val="en-US"/>
        </w:rPr>
        <w:t xml:space="preserve">ASURANSIKU </w:t>
      </w:r>
      <w:r>
        <w:rPr>
          <w:color w:val="231F20"/>
          <w:sz w:val="16"/>
        </w:rPr>
        <w:t>.</w:t>
      </w:r>
      <w:proofErr w:type="gramEnd"/>
      <w:r>
        <w:rPr>
          <w:color w:val="231F20"/>
          <w:sz w:val="16"/>
        </w:rPr>
        <w:t xml:space="preserve"> Semua risiko, kerugian, dan manfaat yang dihasilkan dari investasi </w:t>
      </w:r>
      <w:r>
        <w:rPr>
          <w:color w:val="231F20"/>
          <w:spacing w:val="-4"/>
          <w:sz w:val="16"/>
        </w:rPr>
        <w:t>dala</w:t>
      </w:r>
      <w:r>
        <w:rPr>
          <w:color w:val="231F20"/>
          <w:spacing w:val="-4"/>
          <w:sz w:val="16"/>
        </w:rPr>
        <w:t xml:space="preserve">m </w:t>
      </w:r>
      <w:r>
        <w:rPr>
          <w:color w:val="231F20"/>
          <w:sz w:val="16"/>
        </w:rPr>
        <w:t xml:space="preserve">program asuransi </w:t>
      </w:r>
      <w:r>
        <w:rPr>
          <w:rFonts w:ascii="Trebuchet MS"/>
          <w:b/>
          <w:sz w:val="16"/>
          <w:lang w:val="en-US"/>
        </w:rPr>
        <w:t>ASURANSI PENDIDIKAN</w:t>
      </w:r>
      <w:r>
        <w:rPr>
          <w:rFonts w:ascii="Trebuchet MS"/>
          <w:b/>
          <w:color w:val="ED2124"/>
          <w:sz w:val="16"/>
          <w:lang w:val="en-US"/>
        </w:rPr>
        <w:t xml:space="preserve"> </w:t>
      </w:r>
      <w:r>
        <w:rPr>
          <w:color w:val="231F20"/>
          <w:sz w:val="16"/>
        </w:rPr>
        <w:t xml:space="preserve">ini </w:t>
      </w:r>
      <w:r>
        <w:rPr>
          <w:color w:val="231F20"/>
          <w:spacing w:val="-3"/>
          <w:sz w:val="16"/>
        </w:rPr>
        <w:t xml:space="preserve">akan </w:t>
      </w:r>
      <w:r>
        <w:rPr>
          <w:color w:val="231F20"/>
          <w:sz w:val="16"/>
        </w:rPr>
        <w:t>sepenuhnya menjadi tanggung jawab Pemegang</w:t>
      </w:r>
      <w:r>
        <w:rPr>
          <w:color w:val="231F20"/>
          <w:spacing w:val="-20"/>
          <w:sz w:val="16"/>
        </w:rPr>
        <w:t xml:space="preserve"> </w:t>
      </w:r>
      <w:r>
        <w:rPr>
          <w:color w:val="231F20"/>
          <w:sz w:val="16"/>
        </w:rPr>
        <w:t>Polis.</w:t>
      </w:r>
    </w:p>
    <w:p w14:paraId="2B9551C8" w14:textId="77777777" w:rsidR="00FC1F53" w:rsidRDefault="00FC1F53">
      <w:pPr>
        <w:spacing w:line="312" w:lineRule="auto"/>
        <w:jc w:val="both"/>
        <w:rPr>
          <w:sz w:val="16"/>
        </w:rPr>
        <w:sectPr w:rsidR="00FC1F53">
          <w:type w:val="continuous"/>
          <w:pgSz w:w="11340" w:h="11910"/>
          <w:pgMar w:top="1100" w:right="400" w:bottom="280" w:left="180" w:header="720" w:footer="720" w:gutter="0"/>
          <w:cols w:space="720"/>
        </w:sectPr>
      </w:pPr>
    </w:p>
    <w:p w14:paraId="1A6F38FB" w14:textId="77777777" w:rsidR="00FC1F53" w:rsidRDefault="00FC1F53">
      <w:pPr>
        <w:pStyle w:val="BodyText"/>
      </w:pPr>
    </w:p>
    <w:p w14:paraId="37E9A810" w14:textId="77777777" w:rsidR="00FC1F53" w:rsidRDefault="00FC1F53">
      <w:pPr>
        <w:pStyle w:val="BodyText"/>
        <w:spacing w:before="2"/>
      </w:pPr>
    </w:p>
    <w:p w14:paraId="19E12E1B" w14:textId="77777777" w:rsidR="00FC1F53" w:rsidRDefault="00FC1F53">
      <w:pPr>
        <w:sectPr w:rsidR="00FC1F53">
          <w:headerReference w:type="default" r:id="rId28"/>
          <w:footerReference w:type="default" r:id="rId29"/>
          <w:pgSz w:w="11340" w:h="11910"/>
          <w:pgMar w:top="220" w:right="400" w:bottom="220" w:left="180" w:header="0" w:footer="27" w:gutter="0"/>
          <w:cols w:space="720"/>
        </w:sectPr>
      </w:pPr>
    </w:p>
    <w:p w14:paraId="6EB26F70" w14:textId="77777777" w:rsidR="00FC1F53" w:rsidRDefault="003B7E7D">
      <w:pPr>
        <w:pStyle w:val="Heading2"/>
        <w:ind w:left="386"/>
        <w:jc w:val="both"/>
      </w:pPr>
      <w:r>
        <w:pict w14:anchorId="5982EC18">
          <v:shape id="_x0000_s1140" style="position:absolute;left:0;text-align:left;margin-left:14.15pt;margin-top:8.05pt;width:6.4pt;height:10.1pt;z-index:251648512;mso-position-horizontal-relative:page;mso-width-relative:page;mso-height-relative:page" coordorigin="283,162" coordsize="128,202" path="m337,162l283,363,411,262,337,162xe" fillcolor="#4c5155" stroked="f">
            <v:path arrowok="t"/>
            <w10:wrap anchorx="page"/>
          </v:shape>
        </w:pict>
      </w:r>
      <w:r>
        <w:rPr>
          <w:color w:val="595A5C"/>
        </w:rPr>
        <w:t>Pilihan Dana Investasi</w:t>
      </w:r>
    </w:p>
    <w:p w14:paraId="4E6A0D47" w14:textId="77777777" w:rsidR="00FC1F53" w:rsidRDefault="003B7E7D">
      <w:pPr>
        <w:pStyle w:val="BodyText"/>
        <w:spacing w:before="129" w:line="280" w:lineRule="auto"/>
        <w:ind w:left="386" w:right="38"/>
        <w:jc w:val="both"/>
      </w:pPr>
      <w:r>
        <w:rPr>
          <w:color w:val="231F20"/>
        </w:rPr>
        <w:t xml:space="preserve">Ada 4 macam pilihan dana investasi yang dapat Anda pilih, beserta profil </w:t>
      </w:r>
      <w:r>
        <w:rPr>
          <w:color w:val="231F20"/>
        </w:rPr>
        <w:t>risikonya masing-masing, sebagai berikut:</w:t>
      </w:r>
    </w:p>
    <w:p w14:paraId="558C44B8" w14:textId="77777777" w:rsidR="00FC1F53" w:rsidRDefault="00FC1F53">
      <w:pPr>
        <w:pStyle w:val="BodyText"/>
        <w:spacing w:before="10"/>
        <w:rPr>
          <w:sz w:val="10"/>
        </w:rPr>
      </w:pPr>
    </w:p>
    <w:tbl>
      <w:tblPr>
        <w:tblW w:w="0" w:type="auto"/>
        <w:tblInd w:w="396" w:type="dxa"/>
        <w:tblBorders>
          <w:top w:val="single" w:sz="8" w:space="0" w:color="68737A"/>
          <w:left w:val="single" w:sz="8" w:space="0" w:color="68737A"/>
          <w:bottom w:val="single" w:sz="8" w:space="0" w:color="68737A"/>
          <w:right w:val="single" w:sz="8" w:space="0" w:color="68737A"/>
          <w:insideH w:val="single" w:sz="8" w:space="0" w:color="68737A"/>
          <w:insideV w:val="single" w:sz="8" w:space="0" w:color="68737A"/>
        </w:tblBorders>
        <w:tblLayout w:type="fixed"/>
        <w:tblCellMar>
          <w:left w:w="0" w:type="dxa"/>
          <w:right w:w="0" w:type="dxa"/>
        </w:tblCellMar>
        <w:tblLook w:val="04A0" w:firstRow="1" w:lastRow="0" w:firstColumn="1" w:lastColumn="0" w:noHBand="0" w:noVBand="1"/>
      </w:tblPr>
      <w:tblGrid>
        <w:gridCol w:w="1507"/>
        <w:gridCol w:w="1707"/>
        <w:gridCol w:w="1323"/>
      </w:tblGrid>
      <w:tr w:rsidR="00FC1F53" w14:paraId="26AACE45" w14:textId="77777777">
        <w:trPr>
          <w:trHeight w:val="1108"/>
        </w:trPr>
        <w:tc>
          <w:tcPr>
            <w:tcW w:w="1507" w:type="dxa"/>
            <w:tcBorders>
              <w:bottom w:val="single" w:sz="12" w:space="0" w:color="68737A"/>
              <w:right w:val="single" w:sz="12" w:space="0" w:color="68737A"/>
            </w:tcBorders>
            <w:shd w:val="clear" w:color="auto" w:fill="CEE7CB"/>
          </w:tcPr>
          <w:p w14:paraId="01351E37" w14:textId="77777777" w:rsidR="00FC1F53" w:rsidRDefault="00FC1F53">
            <w:pPr>
              <w:pStyle w:val="TableParagraph"/>
              <w:rPr>
                <w:sz w:val="18"/>
              </w:rPr>
            </w:pPr>
          </w:p>
          <w:p w14:paraId="6DD4CF83" w14:textId="77777777" w:rsidR="00FC1F53" w:rsidRDefault="003B7E7D">
            <w:pPr>
              <w:pStyle w:val="TableParagraph"/>
              <w:spacing w:before="152" w:line="252" w:lineRule="auto"/>
              <w:ind w:left="342" w:right="143" w:firstLine="182"/>
              <w:rPr>
                <w:b/>
                <w:sz w:val="16"/>
              </w:rPr>
            </w:pPr>
            <w:r>
              <w:rPr>
                <w:b/>
                <w:color w:val="68737A"/>
                <w:sz w:val="16"/>
              </w:rPr>
              <w:t xml:space="preserve">DANA </w:t>
            </w:r>
            <w:r>
              <w:rPr>
                <w:b/>
                <w:color w:val="68737A"/>
                <w:w w:val="95"/>
                <w:sz w:val="16"/>
              </w:rPr>
              <w:t>INVESTASI</w:t>
            </w:r>
          </w:p>
        </w:tc>
        <w:tc>
          <w:tcPr>
            <w:tcW w:w="1707" w:type="dxa"/>
            <w:tcBorders>
              <w:left w:val="single" w:sz="12" w:space="0" w:color="68737A"/>
              <w:bottom w:val="single" w:sz="12" w:space="0" w:color="68737A"/>
              <w:right w:val="single" w:sz="12" w:space="0" w:color="68737A"/>
            </w:tcBorders>
            <w:shd w:val="clear" w:color="auto" w:fill="CEE7CB"/>
          </w:tcPr>
          <w:p w14:paraId="1829C2E3" w14:textId="77777777" w:rsidR="00FC1F53" w:rsidRDefault="00FC1F53">
            <w:pPr>
              <w:pStyle w:val="TableParagraph"/>
              <w:rPr>
                <w:sz w:val="18"/>
              </w:rPr>
            </w:pPr>
          </w:p>
          <w:p w14:paraId="15264BDE" w14:textId="77777777" w:rsidR="00FC1F53" w:rsidRDefault="003B7E7D">
            <w:pPr>
              <w:pStyle w:val="TableParagraph"/>
              <w:spacing w:before="152" w:line="249" w:lineRule="auto"/>
              <w:ind w:left="570" w:right="175" w:hanging="15"/>
              <w:rPr>
                <w:b/>
                <w:sz w:val="16"/>
              </w:rPr>
            </w:pPr>
            <w:r>
              <w:rPr>
                <w:b/>
                <w:color w:val="68737A"/>
                <w:w w:val="95"/>
                <w:sz w:val="16"/>
              </w:rPr>
              <w:t xml:space="preserve">PROFIL </w:t>
            </w:r>
            <w:r>
              <w:rPr>
                <w:b/>
                <w:color w:val="68737A"/>
                <w:sz w:val="16"/>
              </w:rPr>
              <w:t>RISIKO</w:t>
            </w:r>
          </w:p>
        </w:tc>
        <w:tc>
          <w:tcPr>
            <w:tcW w:w="1323" w:type="dxa"/>
            <w:tcBorders>
              <w:left w:val="single" w:sz="12" w:space="0" w:color="68737A"/>
              <w:bottom w:val="single" w:sz="12" w:space="0" w:color="68737A"/>
            </w:tcBorders>
            <w:shd w:val="clear" w:color="auto" w:fill="CEE7CB"/>
          </w:tcPr>
          <w:p w14:paraId="79394F79" w14:textId="77777777" w:rsidR="00FC1F53" w:rsidRDefault="003B7E7D">
            <w:pPr>
              <w:pStyle w:val="TableParagraph"/>
              <w:spacing w:before="125" w:line="288" w:lineRule="auto"/>
              <w:ind w:left="53" w:right="38"/>
              <w:jc w:val="center"/>
              <w:rPr>
                <w:b/>
                <w:sz w:val="16"/>
              </w:rPr>
            </w:pPr>
            <w:r>
              <w:rPr>
                <w:b/>
                <w:i/>
                <w:color w:val="68737A"/>
                <w:sz w:val="16"/>
              </w:rPr>
              <w:t xml:space="preserve">Ujrah </w:t>
            </w:r>
            <w:r>
              <w:rPr>
                <w:b/>
                <w:color w:val="68737A"/>
                <w:w w:val="95"/>
                <w:sz w:val="16"/>
              </w:rPr>
              <w:t xml:space="preserve">PENGELOLAAN </w:t>
            </w:r>
            <w:r>
              <w:rPr>
                <w:b/>
                <w:color w:val="68737A"/>
                <w:sz w:val="16"/>
              </w:rPr>
              <w:t>INVESTASI (PER TAHUN)*</w:t>
            </w:r>
          </w:p>
        </w:tc>
      </w:tr>
      <w:tr w:rsidR="00FC1F53" w14:paraId="515AB8CC" w14:textId="77777777">
        <w:trPr>
          <w:trHeight w:val="1222"/>
        </w:trPr>
        <w:tc>
          <w:tcPr>
            <w:tcW w:w="1507" w:type="dxa"/>
            <w:tcBorders>
              <w:top w:val="single" w:sz="12" w:space="0" w:color="68737A"/>
              <w:right w:val="single" w:sz="12" w:space="0" w:color="68737A"/>
            </w:tcBorders>
          </w:tcPr>
          <w:p w14:paraId="01B7E38B" w14:textId="77777777" w:rsidR="00FC1F53" w:rsidRDefault="003B7E7D">
            <w:pPr>
              <w:pStyle w:val="TableParagraph"/>
              <w:spacing w:before="155" w:line="249" w:lineRule="auto"/>
              <w:ind w:left="91" w:right="351"/>
              <w:rPr>
                <w:sz w:val="16"/>
              </w:rPr>
            </w:pPr>
            <w:r>
              <w:rPr>
                <w:color w:val="68737A"/>
                <w:spacing w:val="-5"/>
                <w:sz w:val="16"/>
              </w:rPr>
              <w:t xml:space="preserve"> </w:t>
            </w:r>
            <w:r>
              <w:rPr>
                <w:color w:val="231F20"/>
                <w:spacing w:val="-4"/>
                <w:sz w:val="16"/>
              </w:rPr>
              <w:t>Syariah Rupiah Infrastructure</w:t>
            </w:r>
            <w:r>
              <w:rPr>
                <w:color w:val="231F20"/>
                <w:spacing w:val="-5"/>
                <w:sz w:val="16"/>
              </w:rPr>
              <w:t xml:space="preserve"> </w:t>
            </w:r>
            <w:r>
              <w:rPr>
                <w:color w:val="231F20"/>
                <w:spacing w:val="-15"/>
                <w:sz w:val="16"/>
              </w:rPr>
              <w:t>&amp;</w:t>
            </w:r>
          </w:p>
          <w:p w14:paraId="06A10100" w14:textId="77777777" w:rsidR="00FC1F53" w:rsidRDefault="003B7E7D">
            <w:pPr>
              <w:pStyle w:val="TableParagraph"/>
              <w:spacing w:before="1" w:line="249" w:lineRule="auto"/>
              <w:ind w:left="91" w:right="143"/>
              <w:rPr>
                <w:sz w:val="16"/>
              </w:rPr>
            </w:pPr>
            <w:r>
              <w:rPr>
                <w:color w:val="231F20"/>
                <w:sz w:val="16"/>
              </w:rPr>
              <w:t>Consumer Equity Fund</w:t>
            </w:r>
          </w:p>
        </w:tc>
        <w:tc>
          <w:tcPr>
            <w:tcW w:w="1707" w:type="dxa"/>
            <w:tcBorders>
              <w:top w:val="single" w:sz="12" w:space="0" w:color="68737A"/>
              <w:left w:val="single" w:sz="12" w:space="0" w:color="68737A"/>
              <w:right w:val="single" w:sz="12" w:space="0" w:color="68737A"/>
            </w:tcBorders>
          </w:tcPr>
          <w:p w14:paraId="69B004A3" w14:textId="77777777" w:rsidR="00FC1F53" w:rsidRDefault="00FC1F53">
            <w:pPr>
              <w:pStyle w:val="TableParagraph"/>
              <w:rPr>
                <w:sz w:val="18"/>
              </w:rPr>
            </w:pPr>
          </w:p>
          <w:p w14:paraId="20AED56C" w14:textId="77777777" w:rsidR="00FC1F53" w:rsidRDefault="00FC1F53">
            <w:pPr>
              <w:pStyle w:val="TableParagraph"/>
              <w:spacing w:before="9"/>
              <w:rPr>
                <w:sz w:val="17"/>
              </w:rPr>
            </w:pPr>
          </w:p>
          <w:p w14:paraId="6E3E5038" w14:textId="77777777" w:rsidR="00FC1F53" w:rsidRDefault="003B7E7D">
            <w:pPr>
              <w:pStyle w:val="TableParagraph"/>
              <w:spacing w:line="249" w:lineRule="auto"/>
              <w:ind w:left="464" w:right="175" w:hanging="183"/>
              <w:rPr>
                <w:sz w:val="16"/>
              </w:rPr>
            </w:pPr>
            <w:r>
              <w:rPr>
                <w:color w:val="231F20"/>
                <w:sz w:val="16"/>
              </w:rPr>
              <w:t>Investasi saham, risiko tinggi</w:t>
            </w:r>
          </w:p>
        </w:tc>
        <w:tc>
          <w:tcPr>
            <w:tcW w:w="1323" w:type="dxa"/>
            <w:tcBorders>
              <w:top w:val="single" w:sz="12" w:space="0" w:color="68737A"/>
              <w:left w:val="single" w:sz="12" w:space="0" w:color="68737A"/>
            </w:tcBorders>
          </w:tcPr>
          <w:p w14:paraId="67987931" w14:textId="77777777" w:rsidR="00FC1F53" w:rsidRDefault="00FC1F53">
            <w:pPr>
              <w:pStyle w:val="TableParagraph"/>
              <w:rPr>
                <w:sz w:val="18"/>
              </w:rPr>
            </w:pPr>
          </w:p>
          <w:p w14:paraId="5F6E2896" w14:textId="77777777" w:rsidR="00FC1F53" w:rsidRDefault="00FC1F53">
            <w:pPr>
              <w:pStyle w:val="TableParagraph"/>
              <w:spacing w:before="1"/>
              <w:rPr>
                <w:sz w:val="26"/>
              </w:rPr>
            </w:pPr>
          </w:p>
          <w:p w14:paraId="2017EFE4" w14:textId="77777777" w:rsidR="00FC1F53" w:rsidRDefault="003B7E7D">
            <w:pPr>
              <w:pStyle w:val="TableParagraph"/>
              <w:ind w:left="50" w:right="38"/>
              <w:jc w:val="center"/>
              <w:rPr>
                <w:sz w:val="16"/>
              </w:rPr>
            </w:pPr>
            <w:r>
              <w:rPr>
                <w:color w:val="231F20"/>
                <w:w w:val="105"/>
                <w:sz w:val="16"/>
              </w:rPr>
              <w:t>2,00%</w:t>
            </w:r>
          </w:p>
        </w:tc>
      </w:tr>
      <w:tr w:rsidR="00FC1F53" w14:paraId="275EC84F" w14:textId="77777777">
        <w:trPr>
          <w:trHeight w:val="660"/>
        </w:trPr>
        <w:tc>
          <w:tcPr>
            <w:tcW w:w="1507" w:type="dxa"/>
            <w:tcBorders>
              <w:right w:val="single" w:sz="12" w:space="0" w:color="68737A"/>
            </w:tcBorders>
          </w:tcPr>
          <w:p w14:paraId="20704214" w14:textId="77777777" w:rsidR="00FC1F53" w:rsidRDefault="00FC1F53">
            <w:pPr>
              <w:pStyle w:val="TableParagraph"/>
              <w:spacing w:before="4"/>
              <w:rPr>
                <w:sz w:val="14"/>
              </w:rPr>
            </w:pPr>
          </w:p>
          <w:p w14:paraId="0DA3B630" w14:textId="77777777" w:rsidR="00FC1F53" w:rsidRDefault="003B7E7D">
            <w:pPr>
              <w:pStyle w:val="TableParagraph"/>
              <w:spacing w:line="249" w:lineRule="auto"/>
              <w:ind w:left="91"/>
              <w:rPr>
                <w:sz w:val="16"/>
              </w:rPr>
            </w:pPr>
            <w:r>
              <w:rPr>
                <w:color w:val="68737A"/>
                <w:spacing w:val="-4"/>
                <w:sz w:val="16"/>
              </w:rPr>
              <w:t xml:space="preserve"> </w:t>
            </w:r>
            <w:r>
              <w:rPr>
                <w:color w:val="231F20"/>
                <w:spacing w:val="-4"/>
                <w:sz w:val="16"/>
              </w:rPr>
              <w:t>Syariah Rupiah Equity</w:t>
            </w:r>
            <w:r>
              <w:rPr>
                <w:color w:val="231F20"/>
                <w:spacing w:val="-8"/>
                <w:sz w:val="16"/>
              </w:rPr>
              <w:t xml:space="preserve"> Fund</w:t>
            </w:r>
          </w:p>
        </w:tc>
        <w:tc>
          <w:tcPr>
            <w:tcW w:w="1707" w:type="dxa"/>
            <w:tcBorders>
              <w:left w:val="single" w:sz="12" w:space="0" w:color="68737A"/>
              <w:right w:val="single" w:sz="12" w:space="0" w:color="68737A"/>
            </w:tcBorders>
          </w:tcPr>
          <w:p w14:paraId="5C90F666" w14:textId="77777777" w:rsidR="00FC1F53" w:rsidRDefault="003B7E7D">
            <w:pPr>
              <w:pStyle w:val="TableParagraph"/>
              <w:spacing w:before="133" w:line="249" w:lineRule="auto"/>
              <w:ind w:left="464" w:right="175" w:hanging="183"/>
              <w:rPr>
                <w:sz w:val="16"/>
              </w:rPr>
            </w:pPr>
            <w:r>
              <w:rPr>
                <w:color w:val="231F20"/>
                <w:sz w:val="16"/>
              </w:rPr>
              <w:t>Investasi saham, risiko tinggi</w:t>
            </w:r>
          </w:p>
        </w:tc>
        <w:tc>
          <w:tcPr>
            <w:tcW w:w="1323" w:type="dxa"/>
            <w:tcBorders>
              <w:left w:val="single" w:sz="12" w:space="0" w:color="68737A"/>
            </w:tcBorders>
          </w:tcPr>
          <w:p w14:paraId="40499247" w14:textId="77777777" w:rsidR="00FC1F53" w:rsidRDefault="00FC1F53">
            <w:pPr>
              <w:pStyle w:val="TableParagraph"/>
              <w:spacing w:before="10"/>
              <w:rPr>
                <w:sz w:val="19"/>
              </w:rPr>
            </w:pPr>
          </w:p>
          <w:p w14:paraId="617D84DC" w14:textId="77777777" w:rsidR="00FC1F53" w:rsidRDefault="003B7E7D">
            <w:pPr>
              <w:pStyle w:val="TableParagraph"/>
              <w:spacing w:before="1"/>
              <w:ind w:left="50" w:right="38"/>
              <w:jc w:val="center"/>
              <w:rPr>
                <w:sz w:val="16"/>
              </w:rPr>
            </w:pPr>
            <w:r>
              <w:rPr>
                <w:color w:val="231F20"/>
                <w:w w:val="105"/>
                <w:sz w:val="16"/>
              </w:rPr>
              <w:t>1,75%</w:t>
            </w:r>
          </w:p>
        </w:tc>
      </w:tr>
      <w:tr w:rsidR="00FC1F53" w14:paraId="031F9DBF" w14:textId="77777777">
        <w:trPr>
          <w:trHeight w:val="825"/>
        </w:trPr>
        <w:tc>
          <w:tcPr>
            <w:tcW w:w="1507" w:type="dxa"/>
            <w:tcBorders>
              <w:bottom w:val="single" w:sz="12" w:space="0" w:color="68737A"/>
              <w:right w:val="single" w:sz="12" w:space="0" w:color="68737A"/>
            </w:tcBorders>
          </w:tcPr>
          <w:p w14:paraId="7A37571D" w14:textId="77777777" w:rsidR="00FC1F53" w:rsidRDefault="003B7E7D">
            <w:pPr>
              <w:pStyle w:val="TableParagraph"/>
              <w:spacing w:before="154" w:line="249" w:lineRule="auto"/>
              <w:ind w:left="77" w:right="368"/>
              <w:rPr>
                <w:sz w:val="16"/>
              </w:rPr>
            </w:pPr>
            <w:r>
              <w:rPr>
                <w:color w:val="68737A"/>
                <w:spacing w:val="-5"/>
                <w:sz w:val="16"/>
              </w:rPr>
              <w:t xml:space="preserve"> </w:t>
            </w:r>
            <w:r>
              <w:rPr>
                <w:color w:val="231F20"/>
                <w:spacing w:val="-4"/>
                <w:sz w:val="16"/>
              </w:rPr>
              <w:t>Syariah</w:t>
            </w:r>
            <w:r>
              <w:rPr>
                <w:color w:val="231F20"/>
                <w:spacing w:val="-16"/>
                <w:sz w:val="16"/>
              </w:rPr>
              <w:t xml:space="preserve"> </w:t>
            </w:r>
            <w:r>
              <w:rPr>
                <w:color w:val="231F20"/>
                <w:spacing w:val="-4"/>
                <w:sz w:val="16"/>
              </w:rPr>
              <w:t>Rupiah Managed</w:t>
            </w:r>
            <w:r>
              <w:rPr>
                <w:color w:val="231F20"/>
                <w:spacing w:val="-3"/>
                <w:sz w:val="16"/>
              </w:rPr>
              <w:t xml:space="preserve"> </w:t>
            </w:r>
            <w:r>
              <w:rPr>
                <w:color w:val="231F20"/>
                <w:spacing w:val="-8"/>
                <w:sz w:val="16"/>
              </w:rPr>
              <w:t>Fund</w:t>
            </w:r>
          </w:p>
        </w:tc>
        <w:tc>
          <w:tcPr>
            <w:tcW w:w="1707" w:type="dxa"/>
            <w:tcBorders>
              <w:left w:val="single" w:sz="12" w:space="0" w:color="68737A"/>
              <w:bottom w:val="single" w:sz="12" w:space="0" w:color="68737A"/>
              <w:right w:val="single" w:sz="12" w:space="0" w:color="68737A"/>
            </w:tcBorders>
          </w:tcPr>
          <w:p w14:paraId="3815DA43" w14:textId="77777777" w:rsidR="00FC1F53" w:rsidRDefault="00FC1F53">
            <w:pPr>
              <w:pStyle w:val="TableParagraph"/>
              <w:spacing w:before="11"/>
              <w:rPr>
                <w:sz w:val="18"/>
              </w:rPr>
            </w:pPr>
          </w:p>
          <w:p w14:paraId="39631761" w14:textId="77777777" w:rsidR="00FC1F53" w:rsidRDefault="003B7E7D">
            <w:pPr>
              <w:pStyle w:val="TableParagraph"/>
              <w:spacing w:line="249" w:lineRule="auto"/>
              <w:ind w:left="183" w:right="59" w:hanging="17"/>
              <w:rPr>
                <w:sz w:val="16"/>
              </w:rPr>
            </w:pPr>
            <w:r>
              <w:rPr>
                <w:color w:val="231F20"/>
                <w:sz w:val="16"/>
              </w:rPr>
              <w:t>Investasi campuran, risiko sedang-tinggi</w:t>
            </w:r>
          </w:p>
        </w:tc>
        <w:tc>
          <w:tcPr>
            <w:tcW w:w="1323" w:type="dxa"/>
            <w:tcBorders>
              <w:left w:val="single" w:sz="12" w:space="0" w:color="68737A"/>
              <w:bottom w:val="single" w:sz="12" w:space="0" w:color="68737A"/>
            </w:tcBorders>
          </w:tcPr>
          <w:p w14:paraId="2984B251" w14:textId="77777777" w:rsidR="00FC1F53" w:rsidRDefault="00FC1F53">
            <w:pPr>
              <w:pStyle w:val="TableParagraph"/>
              <w:rPr>
                <w:sz w:val="18"/>
              </w:rPr>
            </w:pPr>
          </w:p>
          <w:p w14:paraId="62B98B3D" w14:textId="77777777" w:rsidR="00FC1F53" w:rsidRDefault="003B7E7D">
            <w:pPr>
              <w:pStyle w:val="TableParagraph"/>
              <w:spacing w:before="107"/>
              <w:ind w:left="50" w:right="38"/>
              <w:jc w:val="center"/>
              <w:rPr>
                <w:sz w:val="16"/>
              </w:rPr>
            </w:pPr>
            <w:r>
              <w:rPr>
                <w:color w:val="231F20"/>
                <w:w w:val="105"/>
                <w:sz w:val="16"/>
              </w:rPr>
              <w:t>1,50%</w:t>
            </w:r>
          </w:p>
        </w:tc>
      </w:tr>
      <w:tr w:rsidR="00FC1F53" w14:paraId="6E5DBB73" w14:textId="77777777">
        <w:trPr>
          <w:trHeight w:val="825"/>
        </w:trPr>
        <w:tc>
          <w:tcPr>
            <w:tcW w:w="1507" w:type="dxa"/>
            <w:tcBorders>
              <w:top w:val="single" w:sz="12" w:space="0" w:color="68737A"/>
              <w:right w:val="single" w:sz="12" w:space="0" w:color="68737A"/>
            </w:tcBorders>
          </w:tcPr>
          <w:p w14:paraId="6EF36227" w14:textId="77777777" w:rsidR="00FC1F53" w:rsidRDefault="00FC1F53">
            <w:pPr>
              <w:pStyle w:val="TableParagraph"/>
              <w:spacing w:before="149"/>
              <w:ind w:left="78"/>
              <w:rPr>
                <w:sz w:val="16"/>
                <w:lang w:val="en-US"/>
              </w:rPr>
            </w:pPr>
          </w:p>
          <w:p w14:paraId="0A097419" w14:textId="77777777" w:rsidR="00FC1F53" w:rsidRDefault="003B7E7D">
            <w:pPr>
              <w:pStyle w:val="TableParagraph"/>
              <w:spacing w:before="6" w:line="252" w:lineRule="auto"/>
              <w:ind w:left="77" w:right="33"/>
              <w:rPr>
                <w:sz w:val="16"/>
              </w:rPr>
            </w:pPr>
            <w:r>
              <w:rPr>
                <w:color w:val="231F20"/>
                <w:sz w:val="16"/>
              </w:rPr>
              <w:t>Syariah Rupiah Cash &amp; Bond Fund</w:t>
            </w:r>
          </w:p>
        </w:tc>
        <w:tc>
          <w:tcPr>
            <w:tcW w:w="1707" w:type="dxa"/>
            <w:tcBorders>
              <w:top w:val="single" w:sz="12" w:space="0" w:color="68737A"/>
              <w:left w:val="single" w:sz="12" w:space="0" w:color="68737A"/>
              <w:right w:val="single" w:sz="12" w:space="0" w:color="68737A"/>
            </w:tcBorders>
          </w:tcPr>
          <w:p w14:paraId="27B7AC4A" w14:textId="77777777" w:rsidR="00FC1F53" w:rsidRDefault="00FC1F53">
            <w:pPr>
              <w:pStyle w:val="TableParagraph"/>
              <w:spacing w:before="6"/>
              <w:rPr>
                <w:sz w:val="18"/>
              </w:rPr>
            </w:pPr>
          </w:p>
          <w:p w14:paraId="4C59581E" w14:textId="77777777" w:rsidR="00FC1F53" w:rsidRDefault="003B7E7D">
            <w:pPr>
              <w:pStyle w:val="TableParagraph"/>
              <w:spacing w:before="1" w:line="249" w:lineRule="auto"/>
              <w:ind w:left="98" w:right="59" w:hanging="13"/>
              <w:rPr>
                <w:sz w:val="16"/>
              </w:rPr>
            </w:pPr>
            <w:r>
              <w:rPr>
                <w:color w:val="231F20"/>
                <w:spacing w:val="-4"/>
                <w:sz w:val="16"/>
              </w:rPr>
              <w:t xml:space="preserve">Investasi deposito </w:t>
            </w:r>
            <w:r>
              <w:rPr>
                <w:color w:val="231F20"/>
                <w:spacing w:val="-9"/>
                <w:sz w:val="16"/>
              </w:rPr>
              <w:t xml:space="preserve">dan </w:t>
            </w:r>
            <w:r>
              <w:rPr>
                <w:color w:val="231F20"/>
                <w:spacing w:val="-4"/>
                <w:sz w:val="16"/>
              </w:rPr>
              <w:t>obligasi, risiko sedang</w:t>
            </w:r>
          </w:p>
        </w:tc>
        <w:tc>
          <w:tcPr>
            <w:tcW w:w="1323" w:type="dxa"/>
            <w:tcBorders>
              <w:top w:val="single" w:sz="12" w:space="0" w:color="68737A"/>
              <w:left w:val="single" w:sz="12" w:space="0" w:color="68737A"/>
            </w:tcBorders>
          </w:tcPr>
          <w:p w14:paraId="1A964A72" w14:textId="77777777" w:rsidR="00FC1F53" w:rsidRDefault="00FC1F53">
            <w:pPr>
              <w:pStyle w:val="TableParagraph"/>
              <w:spacing w:before="10"/>
              <w:rPr>
                <w:sz w:val="26"/>
              </w:rPr>
            </w:pPr>
          </w:p>
          <w:p w14:paraId="12B2BF33" w14:textId="77777777" w:rsidR="00FC1F53" w:rsidRDefault="003B7E7D">
            <w:pPr>
              <w:pStyle w:val="TableParagraph"/>
              <w:ind w:left="50" w:right="38"/>
              <w:jc w:val="center"/>
              <w:rPr>
                <w:sz w:val="16"/>
              </w:rPr>
            </w:pPr>
            <w:r>
              <w:rPr>
                <w:color w:val="231F20"/>
                <w:w w:val="105"/>
                <w:sz w:val="16"/>
              </w:rPr>
              <w:t>1,00%</w:t>
            </w:r>
          </w:p>
        </w:tc>
      </w:tr>
    </w:tbl>
    <w:p w14:paraId="1CED2643" w14:textId="77777777" w:rsidR="00FC1F53" w:rsidRDefault="00FC1F53">
      <w:pPr>
        <w:pStyle w:val="BodyText"/>
        <w:spacing w:before="3"/>
      </w:pPr>
    </w:p>
    <w:p w14:paraId="50E19901" w14:textId="77777777" w:rsidR="00FC1F53" w:rsidRDefault="003B7E7D">
      <w:pPr>
        <w:ind w:left="386"/>
        <w:rPr>
          <w:sz w:val="16"/>
        </w:rPr>
      </w:pPr>
      <w:r>
        <w:rPr>
          <w:color w:val="231F20"/>
          <w:sz w:val="16"/>
        </w:rPr>
        <w:t>Catatan:</w:t>
      </w:r>
    </w:p>
    <w:p w14:paraId="79B78BD5" w14:textId="77777777" w:rsidR="00FC1F53" w:rsidRDefault="003B7E7D">
      <w:pPr>
        <w:pStyle w:val="ListParagraph"/>
        <w:numPr>
          <w:ilvl w:val="0"/>
          <w:numId w:val="4"/>
        </w:numPr>
        <w:tabs>
          <w:tab w:val="left" w:pos="670"/>
          <w:tab w:val="left" w:pos="671"/>
        </w:tabs>
        <w:spacing w:before="156"/>
        <w:ind w:left="670" w:right="0" w:hanging="285"/>
        <w:jc w:val="left"/>
        <w:rPr>
          <w:rFonts w:ascii="Trebuchet MS" w:hAnsi="Trebuchet MS"/>
          <w:color w:val="231F20"/>
          <w:sz w:val="16"/>
        </w:rPr>
      </w:pPr>
      <w:r>
        <w:rPr>
          <w:rFonts w:ascii="Trebuchet MS" w:hAnsi="Trebuchet MS"/>
          <w:color w:val="231F20"/>
          <w:sz w:val="16"/>
        </w:rPr>
        <w:t xml:space="preserve">Biaya ini langsung </w:t>
      </w:r>
      <w:r>
        <w:rPr>
          <w:rFonts w:ascii="Trebuchet MS" w:hAnsi="Trebuchet MS"/>
          <w:color w:val="231F20"/>
          <w:sz w:val="16"/>
        </w:rPr>
        <w:t>direﬂeksikan dalam Harga Unit dari</w:t>
      </w:r>
      <w:r>
        <w:rPr>
          <w:rFonts w:ascii="Trebuchet MS" w:hAnsi="Trebuchet MS"/>
          <w:color w:val="231F20"/>
          <w:spacing w:val="-6"/>
          <w:sz w:val="16"/>
        </w:rPr>
        <w:t xml:space="preserve"> </w:t>
      </w:r>
      <w:r>
        <w:rPr>
          <w:rFonts w:ascii="Trebuchet MS" w:hAnsi="Trebuchet MS"/>
          <w:color w:val="231F20"/>
          <w:sz w:val="16"/>
        </w:rPr>
        <w:t>dana</w:t>
      </w:r>
    </w:p>
    <w:p w14:paraId="117C6DBB" w14:textId="77777777" w:rsidR="00FC1F53" w:rsidRDefault="003B7E7D">
      <w:pPr>
        <w:spacing w:before="109"/>
        <w:ind w:left="386"/>
        <w:rPr>
          <w:sz w:val="24"/>
        </w:rPr>
      </w:pPr>
      <w:r>
        <w:br w:type="column"/>
      </w:r>
      <w:r>
        <w:rPr>
          <w:b/>
          <w:color w:val="595A5C"/>
          <w:sz w:val="24"/>
        </w:rPr>
        <w:t>Performa</w:t>
      </w:r>
    </w:p>
    <w:p w14:paraId="6D8A6271" w14:textId="77777777" w:rsidR="00FC1F53" w:rsidRDefault="003B7E7D">
      <w:pPr>
        <w:pStyle w:val="BodyText"/>
        <w:spacing w:before="127" w:line="292" w:lineRule="auto"/>
        <w:ind w:left="406"/>
      </w:pPr>
      <w:r>
        <w:pict w14:anchorId="0EA82EC9">
          <v:shape id="_x0000_s1141" style="position:absolute;left:0;text-align:left;margin-left:297.6pt;margin-top:-11.25pt;width:6.4pt;height:10.1pt;z-index:251649536;mso-position-horizontal-relative:page;mso-width-relative:page;mso-height-relative:page" coordorigin="5953,-225" coordsize="128,202" path="m6007,-225r-54,201l6080,-124r-73,-101xe" fillcolor="#4c5155" stroked="f">
            <v:path arrowok="t"/>
            <w10:wrap anchorx="page"/>
          </v:shape>
        </w:pict>
      </w:r>
      <w:r>
        <w:rPr>
          <w:color w:val="231F20"/>
        </w:rPr>
        <w:t>Hasil investasi bersih rata-rata (%) per tahun 2017 (data per 31 Desember 2017)</w:t>
      </w:r>
    </w:p>
    <w:p w14:paraId="70EF7C23" w14:textId="77777777" w:rsidR="00FC1F53" w:rsidRDefault="00FC1F53">
      <w:pPr>
        <w:pStyle w:val="BodyText"/>
        <w:spacing w:before="10" w:after="1"/>
        <w:rPr>
          <w:sz w:val="10"/>
        </w:rPr>
      </w:pPr>
    </w:p>
    <w:tbl>
      <w:tblPr>
        <w:tblW w:w="0" w:type="auto"/>
        <w:tblInd w:w="416" w:type="dxa"/>
        <w:tblBorders>
          <w:top w:val="single" w:sz="8" w:space="0" w:color="68737A"/>
          <w:left w:val="single" w:sz="8" w:space="0" w:color="68737A"/>
          <w:bottom w:val="single" w:sz="8" w:space="0" w:color="68737A"/>
          <w:right w:val="single" w:sz="8" w:space="0" w:color="68737A"/>
          <w:insideH w:val="single" w:sz="8" w:space="0" w:color="68737A"/>
          <w:insideV w:val="single" w:sz="8" w:space="0" w:color="68737A"/>
        </w:tblBorders>
        <w:tblLayout w:type="fixed"/>
        <w:tblCellMar>
          <w:left w:w="0" w:type="dxa"/>
          <w:right w:w="0" w:type="dxa"/>
        </w:tblCellMar>
        <w:tblLook w:val="04A0" w:firstRow="1" w:lastRow="0" w:firstColumn="1" w:lastColumn="0" w:noHBand="0" w:noVBand="1"/>
      </w:tblPr>
      <w:tblGrid>
        <w:gridCol w:w="1747"/>
        <w:gridCol w:w="1474"/>
        <w:gridCol w:w="1304"/>
      </w:tblGrid>
      <w:tr w:rsidR="00FC1F53" w14:paraId="23ECD724" w14:textId="77777777">
        <w:trPr>
          <w:trHeight w:val="833"/>
        </w:trPr>
        <w:tc>
          <w:tcPr>
            <w:tcW w:w="1747" w:type="dxa"/>
            <w:shd w:val="clear" w:color="auto" w:fill="CEE7CB"/>
          </w:tcPr>
          <w:p w14:paraId="2E7A4AEB" w14:textId="77777777" w:rsidR="00FC1F53" w:rsidRDefault="00FC1F53">
            <w:pPr>
              <w:pStyle w:val="TableParagraph"/>
              <w:rPr>
                <w:sz w:val="16"/>
              </w:rPr>
            </w:pPr>
          </w:p>
          <w:p w14:paraId="2498EB1F" w14:textId="77777777" w:rsidR="00FC1F53" w:rsidRDefault="00FC1F53">
            <w:pPr>
              <w:pStyle w:val="TableParagraph"/>
              <w:spacing w:before="8"/>
              <w:rPr>
                <w:sz w:val="12"/>
              </w:rPr>
            </w:pPr>
          </w:p>
          <w:p w14:paraId="1980BE42" w14:textId="77777777" w:rsidR="00FC1F53" w:rsidRDefault="003B7E7D">
            <w:pPr>
              <w:pStyle w:val="TableParagraph"/>
              <w:spacing w:before="1"/>
              <w:ind w:left="295"/>
              <w:rPr>
                <w:b/>
                <w:sz w:val="14"/>
              </w:rPr>
            </w:pPr>
            <w:r>
              <w:rPr>
                <w:b/>
                <w:color w:val="595A5C"/>
                <w:sz w:val="14"/>
              </w:rPr>
              <w:t>DANA INVESTASI</w:t>
            </w:r>
          </w:p>
        </w:tc>
        <w:tc>
          <w:tcPr>
            <w:tcW w:w="1474" w:type="dxa"/>
            <w:tcBorders>
              <w:right w:val="single" w:sz="12" w:space="0" w:color="68737A"/>
            </w:tcBorders>
            <w:shd w:val="clear" w:color="auto" w:fill="CEE7CB"/>
          </w:tcPr>
          <w:p w14:paraId="7B0FB414" w14:textId="77777777" w:rsidR="00FC1F53" w:rsidRDefault="00FC1F53">
            <w:pPr>
              <w:pStyle w:val="TableParagraph"/>
              <w:rPr>
                <w:sz w:val="16"/>
              </w:rPr>
            </w:pPr>
          </w:p>
          <w:p w14:paraId="247C55C2" w14:textId="77777777" w:rsidR="00FC1F53" w:rsidRDefault="00FC1F53">
            <w:pPr>
              <w:pStyle w:val="TableParagraph"/>
              <w:spacing w:before="8"/>
              <w:rPr>
                <w:sz w:val="12"/>
              </w:rPr>
            </w:pPr>
          </w:p>
          <w:p w14:paraId="50F2BBEE" w14:textId="77777777" w:rsidR="00FC1F53" w:rsidRDefault="003B7E7D">
            <w:pPr>
              <w:pStyle w:val="TableParagraph"/>
              <w:ind w:left="355" w:right="330"/>
              <w:jc w:val="center"/>
              <w:rPr>
                <w:b/>
                <w:sz w:val="14"/>
              </w:rPr>
            </w:pPr>
            <w:r>
              <w:rPr>
                <w:b/>
                <w:color w:val="595A5C"/>
                <w:sz w:val="14"/>
              </w:rPr>
              <w:t>2012-2017*</w:t>
            </w:r>
          </w:p>
        </w:tc>
        <w:tc>
          <w:tcPr>
            <w:tcW w:w="1304" w:type="dxa"/>
            <w:tcBorders>
              <w:left w:val="single" w:sz="12" w:space="0" w:color="68737A"/>
              <w:bottom w:val="single" w:sz="12" w:space="0" w:color="68737A"/>
            </w:tcBorders>
            <w:shd w:val="clear" w:color="auto" w:fill="CEE7CB"/>
          </w:tcPr>
          <w:p w14:paraId="0B208C1B" w14:textId="77777777" w:rsidR="00FC1F53" w:rsidRDefault="00FC1F53">
            <w:pPr>
              <w:pStyle w:val="TableParagraph"/>
              <w:spacing w:before="10"/>
              <w:rPr>
                <w:sz w:val="20"/>
              </w:rPr>
            </w:pPr>
          </w:p>
          <w:p w14:paraId="7AAB97D6" w14:textId="77777777" w:rsidR="00FC1F53" w:rsidRDefault="003B7E7D">
            <w:pPr>
              <w:pStyle w:val="TableParagraph"/>
              <w:spacing w:line="268" w:lineRule="auto"/>
              <w:ind w:left="155" w:right="124" w:firstLine="263"/>
              <w:rPr>
                <w:b/>
                <w:sz w:val="14"/>
              </w:rPr>
            </w:pPr>
            <w:r>
              <w:rPr>
                <w:b/>
                <w:color w:val="595A5C"/>
                <w:sz w:val="14"/>
              </w:rPr>
              <w:t>SEJAK PELUNCURAN</w:t>
            </w:r>
          </w:p>
        </w:tc>
      </w:tr>
      <w:tr w:rsidR="00FC1F53" w14:paraId="6A80C173" w14:textId="77777777">
        <w:trPr>
          <w:trHeight w:val="990"/>
        </w:trPr>
        <w:tc>
          <w:tcPr>
            <w:tcW w:w="1747" w:type="dxa"/>
            <w:tcBorders>
              <w:bottom w:val="single" w:sz="12" w:space="0" w:color="68737A"/>
            </w:tcBorders>
          </w:tcPr>
          <w:p w14:paraId="50065738" w14:textId="77777777" w:rsidR="00FC1F53" w:rsidRDefault="003B7E7D">
            <w:pPr>
              <w:pStyle w:val="TableParagraph"/>
              <w:spacing w:before="134" w:line="297" w:lineRule="auto"/>
              <w:ind w:left="159" w:right="187"/>
              <w:rPr>
                <w:sz w:val="14"/>
              </w:rPr>
            </w:pPr>
            <w:r>
              <w:rPr>
                <w:color w:val="707274"/>
                <w:sz w:val="14"/>
              </w:rPr>
              <w:t xml:space="preserve"> </w:t>
            </w:r>
            <w:r>
              <w:rPr>
                <w:color w:val="231F20"/>
                <w:sz w:val="14"/>
              </w:rPr>
              <w:t>Syariah Rupiah Infrastructure &amp; Consumer Equity Fund</w:t>
            </w:r>
          </w:p>
        </w:tc>
        <w:tc>
          <w:tcPr>
            <w:tcW w:w="1474" w:type="dxa"/>
            <w:tcBorders>
              <w:bottom w:val="single" w:sz="12" w:space="0" w:color="68737A"/>
              <w:right w:val="single" w:sz="12" w:space="0" w:color="68737A"/>
            </w:tcBorders>
          </w:tcPr>
          <w:p w14:paraId="1E4CE2B3" w14:textId="77777777" w:rsidR="00FC1F53" w:rsidRDefault="00FC1F53">
            <w:pPr>
              <w:pStyle w:val="TableParagraph"/>
              <w:rPr>
                <w:sz w:val="16"/>
              </w:rPr>
            </w:pPr>
          </w:p>
          <w:p w14:paraId="06A1C153" w14:textId="77777777" w:rsidR="00FC1F53" w:rsidRDefault="00FC1F53">
            <w:pPr>
              <w:pStyle w:val="TableParagraph"/>
              <w:spacing w:before="4"/>
              <w:rPr>
                <w:sz w:val="19"/>
              </w:rPr>
            </w:pPr>
          </w:p>
          <w:p w14:paraId="06824DE5" w14:textId="77777777" w:rsidR="00FC1F53" w:rsidRDefault="003B7E7D">
            <w:pPr>
              <w:pStyle w:val="TableParagraph"/>
              <w:ind w:left="355" w:right="330"/>
              <w:jc w:val="center"/>
              <w:rPr>
                <w:sz w:val="14"/>
              </w:rPr>
            </w:pPr>
            <w:r>
              <w:rPr>
                <w:color w:val="231F20"/>
                <w:sz w:val="14"/>
              </w:rPr>
              <w:t>N/A</w:t>
            </w:r>
          </w:p>
        </w:tc>
        <w:tc>
          <w:tcPr>
            <w:tcW w:w="1304" w:type="dxa"/>
            <w:tcBorders>
              <w:top w:val="single" w:sz="12" w:space="0" w:color="68737A"/>
              <w:left w:val="single" w:sz="12" w:space="0" w:color="68737A"/>
            </w:tcBorders>
          </w:tcPr>
          <w:p w14:paraId="4FF2FB45" w14:textId="77777777" w:rsidR="00FC1F53" w:rsidRDefault="00FC1F53">
            <w:pPr>
              <w:pStyle w:val="TableParagraph"/>
              <w:rPr>
                <w:sz w:val="16"/>
              </w:rPr>
            </w:pPr>
          </w:p>
          <w:p w14:paraId="379E5EEF" w14:textId="77777777" w:rsidR="00FC1F53" w:rsidRDefault="00FC1F53">
            <w:pPr>
              <w:pStyle w:val="TableParagraph"/>
              <w:spacing w:before="4"/>
              <w:rPr>
                <w:sz w:val="19"/>
              </w:rPr>
            </w:pPr>
          </w:p>
          <w:p w14:paraId="51ACBAA2" w14:textId="77777777" w:rsidR="00FC1F53" w:rsidRDefault="003B7E7D">
            <w:pPr>
              <w:pStyle w:val="TableParagraph"/>
              <w:ind w:right="370"/>
              <w:jc w:val="right"/>
              <w:rPr>
                <w:sz w:val="14"/>
              </w:rPr>
            </w:pPr>
            <w:r>
              <w:rPr>
                <w:color w:val="231F20"/>
                <w:sz w:val="14"/>
              </w:rPr>
              <w:t>5,84%</w:t>
            </w:r>
          </w:p>
        </w:tc>
      </w:tr>
      <w:tr w:rsidR="00FC1F53" w14:paraId="3C8129F6" w14:textId="77777777">
        <w:trPr>
          <w:trHeight w:val="536"/>
        </w:trPr>
        <w:tc>
          <w:tcPr>
            <w:tcW w:w="1747" w:type="dxa"/>
            <w:tcBorders>
              <w:top w:val="single" w:sz="12" w:space="0" w:color="68737A"/>
            </w:tcBorders>
          </w:tcPr>
          <w:p w14:paraId="688A487E" w14:textId="77777777" w:rsidR="00FC1F53" w:rsidRDefault="003B7E7D">
            <w:pPr>
              <w:pStyle w:val="TableParagraph"/>
              <w:spacing w:before="108" w:line="295" w:lineRule="auto"/>
              <w:ind w:left="159" w:right="187"/>
              <w:rPr>
                <w:sz w:val="14"/>
              </w:rPr>
            </w:pPr>
            <w:r>
              <w:rPr>
                <w:color w:val="707274"/>
                <w:sz w:val="14"/>
              </w:rPr>
              <w:t xml:space="preserve"> </w:t>
            </w:r>
            <w:r>
              <w:rPr>
                <w:color w:val="231F20"/>
                <w:sz w:val="14"/>
              </w:rPr>
              <w:t>Syariah Rupiah Equity Fund</w:t>
            </w:r>
          </w:p>
        </w:tc>
        <w:tc>
          <w:tcPr>
            <w:tcW w:w="1474" w:type="dxa"/>
            <w:tcBorders>
              <w:top w:val="single" w:sz="12" w:space="0" w:color="68737A"/>
              <w:right w:val="single" w:sz="12" w:space="0" w:color="68737A"/>
            </w:tcBorders>
          </w:tcPr>
          <w:p w14:paraId="1C0C034F" w14:textId="77777777" w:rsidR="00FC1F53" w:rsidRDefault="00FC1F53">
            <w:pPr>
              <w:pStyle w:val="TableParagraph"/>
              <w:spacing w:before="7"/>
              <w:rPr>
                <w:sz w:val="15"/>
              </w:rPr>
            </w:pPr>
          </w:p>
          <w:p w14:paraId="13E7B901" w14:textId="77777777" w:rsidR="00FC1F53" w:rsidRDefault="003B7E7D">
            <w:pPr>
              <w:pStyle w:val="TableParagraph"/>
              <w:ind w:left="355" w:right="330"/>
              <w:jc w:val="center"/>
              <w:rPr>
                <w:sz w:val="14"/>
              </w:rPr>
            </w:pPr>
            <w:r>
              <w:rPr>
                <w:color w:val="231F20"/>
                <w:sz w:val="14"/>
              </w:rPr>
              <w:t>5,01%</w:t>
            </w:r>
          </w:p>
        </w:tc>
        <w:tc>
          <w:tcPr>
            <w:tcW w:w="1304" w:type="dxa"/>
            <w:tcBorders>
              <w:left w:val="single" w:sz="12" w:space="0" w:color="68737A"/>
              <w:bottom w:val="single" w:sz="12" w:space="0" w:color="68737A"/>
            </w:tcBorders>
          </w:tcPr>
          <w:p w14:paraId="3BB123E5" w14:textId="77777777" w:rsidR="00FC1F53" w:rsidRDefault="00FC1F53">
            <w:pPr>
              <w:pStyle w:val="TableParagraph"/>
              <w:spacing w:before="7"/>
              <w:rPr>
                <w:sz w:val="15"/>
              </w:rPr>
            </w:pPr>
          </w:p>
          <w:p w14:paraId="15BADB71" w14:textId="77777777" w:rsidR="00FC1F53" w:rsidRDefault="003B7E7D">
            <w:pPr>
              <w:pStyle w:val="TableParagraph"/>
              <w:ind w:right="370"/>
              <w:jc w:val="right"/>
              <w:rPr>
                <w:sz w:val="14"/>
              </w:rPr>
            </w:pPr>
            <w:r>
              <w:rPr>
                <w:color w:val="231F20"/>
                <w:sz w:val="14"/>
              </w:rPr>
              <w:t>8,77%</w:t>
            </w:r>
          </w:p>
        </w:tc>
      </w:tr>
      <w:tr w:rsidR="00FC1F53" w14:paraId="4CA1BEE7" w14:textId="77777777">
        <w:trPr>
          <w:trHeight w:val="536"/>
        </w:trPr>
        <w:tc>
          <w:tcPr>
            <w:tcW w:w="1747" w:type="dxa"/>
            <w:tcBorders>
              <w:bottom w:val="single" w:sz="12" w:space="0" w:color="68737A"/>
            </w:tcBorders>
          </w:tcPr>
          <w:p w14:paraId="423386C7" w14:textId="77777777" w:rsidR="00FC1F53" w:rsidRDefault="003B7E7D">
            <w:pPr>
              <w:pStyle w:val="TableParagraph"/>
              <w:spacing w:before="108" w:line="295" w:lineRule="auto"/>
              <w:ind w:left="159" w:right="138"/>
              <w:rPr>
                <w:sz w:val="14"/>
              </w:rPr>
            </w:pPr>
            <w:r>
              <w:rPr>
                <w:color w:val="707274"/>
                <w:sz w:val="14"/>
              </w:rPr>
              <w:t xml:space="preserve"> </w:t>
            </w:r>
            <w:r>
              <w:rPr>
                <w:color w:val="231F20"/>
                <w:sz w:val="14"/>
              </w:rPr>
              <w:t xml:space="preserve">Syariah Rupiah Managed </w:t>
            </w:r>
            <w:r>
              <w:rPr>
                <w:color w:val="231F20"/>
                <w:spacing w:val="-4"/>
                <w:sz w:val="14"/>
              </w:rPr>
              <w:t>Fund</w:t>
            </w:r>
          </w:p>
        </w:tc>
        <w:tc>
          <w:tcPr>
            <w:tcW w:w="1474" w:type="dxa"/>
            <w:tcBorders>
              <w:bottom w:val="single" w:sz="12" w:space="0" w:color="68737A"/>
              <w:right w:val="single" w:sz="12" w:space="0" w:color="68737A"/>
            </w:tcBorders>
          </w:tcPr>
          <w:p w14:paraId="4DC653EA" w14:textId="77777777" w:rsidR="00FC1F53" w:rsidRDefault="00FC1F53">
            <w:pPr>
              <w:pStyle w:val="TableParagraph"/>
              <w:spacing w:before="7"/>
              <w:rPr>
                <w:sz w:val="15"/>
              </w:rPr>
            </w:pPr>
          </w:p>
          <w:p w14:paraId="4C8E06C2" w14:textId="77777777" w:rsidR="00FC1F53" w:rsidRDefault="003B7E7D">
            <w:pPr>
              <w:pStyle w:val="TableParagraph"/>
              <w:ind w:left="355" w:right="330"/>
              <w:jc w:val="center"/>
              <w:rPr>
                <w:sz w:val="14"/>
              </w:rPr>
            </w:pPr>
            <w:r>
              <w:rPr>
                <w:color w:val="231F20"/>
                <w:sz w:val="14"/>
              </w:rPr>
              <w:t>5,34%</w:t>
            </w:r>
          </w:p>
        </w:tc>
        <w:tc>
          <w:tcPr>
            <w:tcW w:w="1304" w:type="dxa"/>
            <w:tcBorders>
              <w:top w:val="single" w:sz="12" w:space="0" w:color="68737A"/>
              <w:left w:val="single" w:sz="12" w:space="0" w:color="68737A"/>
            </w:tcBorders>
          </w:tcPr>
          <w:p w14:paraId="7FA616A4" w14:textId="77777777" w:rsidR="00FC1F53" w:rsidRDefault="00FC1F53">
            <w:pPr>
              <w:pStyle w:val="TableParagraph"/>
              <w:spacing w:before="7"/>
              <w:rPr>
                <w:sz w:val="15"/>
              </w:rPr>
            </w:pPr>
          </w:p>
          <w:p w14:paraId="21BF8D70" w14:textId="77777777" w:rsidR="00FC1F53" w:rsidRDefault="003B7E7D">
            <w:pPr>
              <w:pStyle w:val="TableParagraph"/>
              <w:ind w:right="370"/>
              <w:jc w:val="right"/>
              <w:rPr>
                <w:sz w:val="14"/>
              </w:rPr>
            </w:pPr>
            <w:r>
              <w:rPr>
                <w:color w:val="231F20"/>
                <w:sz w:val="14"/>
              </w:rPr>
              <w:t>8,63%</w:t>
            </w:r>
          </w:p>
        </w:tc>
      </w:tr>
      <w:tr w:rsidR="00FC1F53" w14:paraId="7DB2A738" w14:textId="77777777">
        <w:trPr>
          <w:trHeight w:val="825"/>
        </w:trPr>
        <w:tc>
          <w:tcPr>
            <w:tcW w:w="1747" w:type="dxa"/>
            <w:tcBorders>
              <w:top w:val="single" w:sz="12" w:space="0" w:color="68737A"/>
            </w:tcBorders>
          </w:tcPr>
          <w:p w14:paraId="74258D1D" w14:textId="77777777" w:rsidR="00FC1F53" w:rsidRDefault="00FC1F53">
            <w:pPr>
              <w:pStyle w:val="TableParagraph"/>
              <w:rPr>
                <w:sz w:val="13"/>
              </w:rPr>
            </w:pPr>
          </w:p>
          <w:p w14:paraId="5FA392A3" w14:textId="77777777" w:rsidR="00FC1F53" w:rsidRDefault="003B7E7D">
            <w:pPr>
              <w:pStyle w:val="TableParagraph"/>
              <w:spacing w:line="297" w:lineRule="auto"/>
              <w:ind w:left="159" w:right="240"/>
              <w:rPr>
                <w:sz w:val="14"/>
              </w:rPr>
            </w:pPr>
            <w:r>
              <w:rPr>
                <w:color w:val="707274"/>
                <w:sz w:val="14"/>
              </w:rPr>
              <w:t xml:space="preserve"> </w:t>
            </w:r>
            <w:r>
              <w:rPr>
                <w:color w:val="231F20"/>
                <w:sz w:val="14"/>
              </w:rPr>
              <w:t>Syariah Rupiah Cash &amp; Bond Fund</w:t>
            </w:r>
          </w:p>
        </w:tc>
        <w:tc>
          <w:tcPr>
            <w:tcW w:w="1474" w:type="dxa"/>
            <w:tcBorders>
              <w:top w:val="single" w:sz="12" w:space="0" w:color="68737A"/>
              <w:right w:val="single" w:sz="12" w:space="0" w:color="68737A"/>
            </w:tcBorders>
          </w:tcPr>
          <w:p w14:paraId="213D4FDB" w14:textId="77777777" w:rsidR="00FC1F53" w:rsidRDefault="00FC1F53">
            <w:pPr>
              <w:pStyle w:val="TableParagraph"/>
              <w:rPr>
                <w:sz w:val="16"/>
              </w:rPr>
            </w:pPr>
          </w:p>
          <w:p w14:paraId="482D59D4" w14:textId="77777777" w:rsidR="00FC1F53" w:rsidRDefault="003B7E7D">
            <w:pPr>
              <w:pStyle w:val="TableParagraph"/>
              <w:spacing w:before="138"/>
              <w:ind w:left="355" w:right="330"/>
              <w:jc w:val="center"/>
              <w:rPr>
                <w:sz w:val="14"/>
              </w:rPr>
            </w:pPr>
            <w:r>
              <w:rPr>
                <w:color w:val="231F20"/>
                <w:sz w:val="14"/>
              </w:rPr>
              <w:t>5,17%</w:t>
            </w:r>
          </w:p>
        </w:tc>
        <w:tc>
          <w:tcPr>
            <w:tcW w:w="1304" w:type="dxa"/>
            <w:tcBorders>
              <w:left w:val="single" w:sz="12" w:space="0" w:color="68737A"/>
            </w:tcBorders>
          </w:tcPr>
          <w:p w14:paraId="0EDBE89E" w14:textId="77777777" w:rsidR="00FC1F53" w:rsidRDefault="00FC1F53">
            <w:pPr>
              <w:pStyle w:val="TableParagraph"/>
              <w:rPr>
                <w:sz w:val="16"/>
              </w:rPr>
            </w:pPr>
          </w:p>
          <w:p w14:paraId="2577BDA2" w14:textId="77777777" w:rsidR="00FC1F53" w:rsidRDefault="003B7E7D">
            <w:pPr>
              <w:pStyle w:val="TableParagraph"/>
              <w:spacing w:before="138"/>
              <w:ind w:right="370"/>
              <w:jc w:val="right"/>
              <w:rPr>
                <w:sz w:val="14"/>
              </w:rPr>
            </w:pPr>
            <w:r>
              <w:rPr>
                <w:color w:val="231F20"/>
                <w:sz w:val="14"/>
              </w:rPr>
              <w:t>6,32%</w:t>
            </w:r>
          </w:p>
        </w:tc>
      </w:tr>
    </w:tbl>
    <w:p w14:paraId="49C61876" w14:textId="77777777" w:rsidR="00FC1F53" w:rsidRDefault="00FC1F53">
      <w:pPr>
        <w:pStyle w:val="BodyText"/>
        <w:rPr>
          <w:sz w:val="25"/>
        </w:rPr>
      </w:pPr>
    </w:p>
    <w:p w14:paraId="4FA5504A" w14:textId="77777777" w:rsidR="00FC1F53" w:rsidRDefault="003B7E7D">
      <w:pPr>
        <w:ind w:left="406"/>
        <w:rPr>
          <w:sz w:val="16"/>
        </w:rPr>
      </w:pPr>
      <w:r>
        <w:rPr>
          <w:color w:val="231F20"/>
          <w:sz w:val="16"/>
        </w:rPr>
        <w:t>Catatan:</w:t>
      </w:r>
    </w:p>
    <w:p w14:paraId="14061687" w14:textId="77777777" w:rsidR="00FC1F53" w:rsidRDefault="003B7E7D">
      <w:pPr>
        <w:pStyle w:val="ListParagraph"/>
        <w:numPr>
          <w:ilvl w:val="0"/>
          <w:numId w:val="4"/>
        </w:numPr>
        <w:tabs>
          <w:tab w:val="left" w:pos="690"/>
          <w:tab w:val="left" w:pos="691"/>
        </w:tabs>
        <w:spacing w:before="56"/>
        <w:ind w:left="690" w:right="0" w:hanging="285"/>
        <w:jc w:val="left"/>
        <w:rPr>
          <w:rFonts w:ascii="Trebuchet MS" w:hAnsi="Trebuchet MS"/>
          <w:color w:val="231F20"/>
          <w:sz w:val="16"/>
        </w:rPr>
      </w:pPr>
      <w:r>
        <w:rPr>
          <w:rFonts w:ascii="Trebuchet MS" w:hAnsi="Trebuchet MS"/>
          <w:color w:val="231F20"/>
          <w:sz w:val="16"/>
        </w:rPr>
        <w:t>Harga</w:t>
      </w:r>
      <w:r>
        <w:rPr>
          <w:rFonts w:ascii="Trebuchet MS" w:hAnsi="Trebuchet MS"/>
          <w:color w:val="231F20"/>
          <w:spacing w:val="12"/>
          <w:sz w:val="16"/>
        </w:rPr>
        <w:t xml:space="preserve"> </w:t>
      </w:r>
      <w:r>
        <w:rPr>
          <w:rFonts w:ascii="Trebuchet MS" w:hAnsi="Trebuchet MS"/>
          <w:color w:val="231F20"/>
          <w:sz w:val="16"/>
        </w:rPr>
        <w:t>Unit</w:t>
      </w:r>
      <w:r>
        <w:rPr>
          <w:rFonts w:ascii="Trebuchet MS" w:hAnsi="Trebuchet MS"/>
          <w:color w:val="231F20"/>
          <w:spacing w:val="12"/>
          <w:sz w:val="16"/>
        </w:rPr>
        <w:t xml:space="preserve"> </w:t>
      </w:r>
      <w:r>
        <w:rPr>
          <w:rFonts w:ascii="Trebuchet MS" w:hAnsi="Trebuchet MS"/>
          <w:color w:val="231F20"/>
          <w:sz w:val="16"/>
        </w:rPr>
        <w:t>akan</w:t>
      </w:r>
      <w:r>
        <w:rPr>
          <w:rFonts w:ascii="Trebuchet MS" w:hAnsi="Trebuchet MS"/>
          <w:color w:val="231F20"/>
          <w:spacing w:val="13"/>
          <w:sz w:val="16"/>
        </w:rPr>
        <w:t xml:space="preserve"> </w:t>
      </w:r>
      <w:r>
        <w:rPr>
          <w:rFonts w:ascii="Trebuchet MS" w:hAnsi="Trebuchet MS"/>
          <w:color w:val="231F20"/>
          <w:sz w:val="16"/>
        </w:rPr>
        <w:t>dihitung</w:t>
      </w:r>
      <w:r>
        <w:rPr>
          <w:rFonts w:ascii="Trebuchet MS" w:hAnsi="Trebuchet MS"/>
          <w:color w:val="231F20"/>
          <w:spacing w:val="12"/>
          <w:sz w:val="16"/>
        </w:rPr>
        <w:t xml:space="preserve"> </w:t>
      </w:r>
      <w:r>
        <w:rPr>
          <w:rFonts w:ascii="Trebuchet MS" w:hAnsi="Trebuchet MS"/>
          <w:color w:val="231F20"/>
          <w:sz w:val="16"/>
        </w:rPr>
        <w:t>secara</w:t>
      </w:r>
      <w:r>
        <w:rPr>
          <w:rFonts w:ascii="Trebuchet MS" w:hAnsi="Trebuchet MS"/>
          <w:color w:val="231F20"/>
          <w:spacing w:val="12"/>
          <w:sz w:val="16"/>
        </w:rPr>
        <w:t xml:space="preserve"> </w:t>
      </w:r>
      <w:r>
        <w:rPr>
          <w:rFonts w:ascii="Trebuchet MS" w:hAnsi="Trebuchet MS"/>
          <w:color w:val="231F20"/>
          <w:sz w:val="16"/>
        </w:rPr>
        <w:t>harian</w:t>
      </w:r>
      <w:r>
        <w:rPr>
          <w:rFonts w:ascii="Trebuchet MS" w:hAnsi="Trebuchet MS"/>
          <w:color w:val="231F20"/>
          <w:spacing w:val="13"/>
          <w:sz w:val="16"/>
        </w:rPr>
        <w:t xml:space="preserve"> </w:t>
      </w:r>
      <w:r>
        <w:rPr>
          <w:rFonts w:ascii="Trebuchet MS" w:hAnsi="Trebuchet MS"/>
          <w:color w:val="231F20"/>
          <w:sz w:val="16"/>
        </w:rPr>
        <w:t>dan</w:t>
      </w:r>
      <w:r>
        <w:rPr>
          <w:rFonts w:ascii="Trebuchet MS" w:hAnsi="Trebuchet MS"/>
          <w:color w:val="231F20"/>
          <w:spacing w:val="12"/>
          <w:sz w:val="16"/>
        </w:rPr>
        <w:t xml:space="preserve"> </w:t>
      </w:r>
      <w:r>
        <w:rPr>
          <w:rFonts w:ascii="Trebuchet MS" w:hAnsi="Trebuchet MS"/>
          <w:color w:val="231F20"/>
          <w:sz w:val="16"/>
        </w:rPr>
        <w:t>dipublikasikan</w:t>
      </w:r>
    </w:p>
    <w:p w14:paraId="489B053F" w14:textId="400E13FE" w:rsidR="00FC1F53" w:rsidRDefault="00447EAA" w:rsidP="00447EAA">
      <w:pPr>
        <w:spacing w:before="54"/>
        <w:ind w:left="651" w:right="341"/>
        <w:rPr>
          <w:sz w:val="16"/>
        </w:rPr>
      </w:pPr>
      <w:r>
        <w:rPr>
          <w:color w:val="231F20"/>
          <w:sz w:val="16"/>
          <w:lang w:val="en-US"/>
        </w:rPr>
        <w:t xml:space="preserve"> </w:t>
      </w:r>
      <w:r w:rsidR="003B7E7D">
        <w:rPr>
          <w:color w:val="231F20"/>
          <w:sz w:val="16"/>
        </w:rPr>
        <w:t xml:space="preserve">di </w:t>
      </w:r>
      <w:r w:rsidR="003B7E7D">
        <w:rPr>
          <w:i/>
          <w:color w:val="231F20"/>
          <w:sz w:val="16"/>
        </w:rPr>
        <w:t>website</w:t>
      </w:r>
      <w:r>
        <w:rPr>
          <w:i/>
          <w:color w:val="231F20"/>
          <w:sz w:val="16"/>
          <w:lang w:val="en-US"/>
        </w:rPr>
        <w:t xml:space="preserve"> </w:t>
      </w:r>
      <w:proofErr w:type="spellStart"/>
      <w:r>
        <w:rPr>
          <w:iCs/>
          <w:color w:val="231F20"/>
          <w:sz w:val="16"/>
          <w:lang w:val="en-US"/>
        </w:rPr>
        <w:t>Asuransuku</w:t>
      </w:r>
      <w:proofErr w:type="spellEnd"/>
      <w:r>
        <w:rPr>
          <w:iCs/>
          <w:color w:val="231F20"/>
          <w:sz w:val="16"/>
          <w:lang w:val="en-US"/>
        </w:rPr>
        <w:t xml:space="preserve"> </w:t>
      </w:r>
      <w:r w:rsidR="003B7E7D">
        <w:rPr>
          <w:color w:val="231F20"/>
          <w:sz w:val="16"/>
        </w:rPr>
        <w:t xml:space="preserve">dan surat kabar </w:t>
      </w:r>
      <w:r w:rsidR="003B7E7D">
        <w:rPr>
          <w:color w:val="231F20"/>
          <w:sz w:val="16"/>
        </w:rPr>
        <w:t>nasional.</w:t>
      </w:r>
    </w:p>
    <w:p w14:paraId="7E25114F" w14:textId="77777777" w:rsidR="00FC1F53" w:rsidRDefault="003B7E7D">
      <w:pPr>
        <w:pStyle w:val="ListParagraph"/>
        <w:numPr>
          <w:ilvl w:val="0"/>
          <w:numId w:val="4"/>
        </w:numPr>
        <w:tabs>
          <w:tab w:val="left" w:pos="691"/>
        </w:tabs>
        <w:spacing w:before="56" w:line="312" w:lineRule="auto"/>
        <w:ind w:left="690" w:right="143"/>
        <w:rPr>
          <w:rFonts w:ascii="Trebuchet MS" w:hAnsi="Trebuchet MS"/>
          <w:color w:val="231F20"/>
          <w:sz w:val="16"/>
        </w:rPr>
      </w:pPr>
      <w:r>
        <w:rPr>
          <w:rFonts w:ascii="Trebuchet MS" w:hAnsi="Trebuchet MS"/>
          <w:color w:val="231F20"/>
          <w:sz w:val="16"/>
        </w:rPr>
        <w:t>Kinerja investasi di atas merupakan hasil pada</w:t>
      </w:r>
      <w:r>
        <w:rPr>
          <w:rFonts w:ascii="Trebuchet MS" w:hAnsi="Trebuchet MS"/>
          <w:color w:val="231F20"/>
          <w:spacing w:val="-16"/>
          <w:sz w:val="16"/>
        </w:rPr>
        <w:t xml:space="preserve"> </w:t>
      </w:r>
      <w:r>
        <w:rPr>
          <w:rFonts w:ascii="Trebuchet MS" w:hAnsi="Trebuchet MS"/>
          <w:color w:val="231F20"/>
          <w:sz w:val="16"/>
        </w:rPr>
        <w:t xml:space="preserve">tahun-tahun </w:t>
      </w:r>
      <w:r>
        <w:rPr>
          <w:color w:val="231F20"/>
          <w:sz w:val="16"/>
        </w:rPr>
        <w:t xml:space="preserve">sebelumnya. Hasil pada saat mendatang bisa naik </w:t>
      </w:r>
      <w:r>
        <w:rPr>
          <w:color w:val="231F20"/>
          <w:spacing w:val="-3"/>
          <w:sz w:val="16"/>
        </w:rPr>
        <w:t xml:space="preserve">atau </w:t>
      </w:r>
      <w:r>
        <w:rPr>
          <w:color w:val="231F20"/>
          <w:sz w:val="16"/>
        </w:rPr>
        <w:t>turun.</w:t>
      </w:r>
    </w:p>
    <w:p w14:paraId="6F15F237" w14:textId="77777777" w:rsidR="00FC1F53" w:rsidRDefault="003B7E7D">
      <w:pPr>
        <w:pStyle w:val="ListParagraph"/>
        <w:numPr>
          <w:ilvl w:val="0"/>
          <w:numId w:val="4"/>
        </w:numPr>
        <w:tabs>
          <w:tab w:val="left" w:pos="690"/>
          <w:tab w:val="left" w:pos="691"/>
        </w:tabs>
        <w:spacing w:before="0"/>
        <w:ind w:left="690" w:right="0" w:hanging="285"/>
        <w:jc w:val="left"/>
        <w:rPr>
          <w:rFonts w:ascii="Trebuchet MS" w:hAnsi="Trebuchet MS"/>
          <w:color w:val="231F20"/>
          <w:sz w:val="16"/>
        </w:rPr>
      </w:pPr>
      <w:r>
        <w:rPr>
          <w:color w:val="707274"/>
          <w:spacing w:val="28"/>
          <w:sz w:val="16"/>
        </w:rPr>
        <w:t xml:space="preserve"> </w:t>
      </w:r>
      <w:r>
        <w:rPr>
          <w:color w:val="231F20"/>
          <w:sz w:val="16"/>
        </w:rPr>
        <w:t>Syariah</w:t>
      </w:r>
      <w:r>
        <w:rPr>
          <w:color w:val="231F20"/>
          <w:spacing w:val="28"/>
          <w:sz w:val="16"/>
        </w:rPr>
        <w:t xml:space="preserve"> </w:t>
      </w:r>
      <w:r>
        <w:rPr>
          <w:color w:val="231F20"/>
          <w:sz w:val="16"/>
        </w:rPr>
        <w:t>Rupiah</w:t>
      </w:r>
      <w:r>
        <w:rPr>
          <w:color w:val="231F20"/>
          <w:spacing w:val="28"/>
          <w:sz w:val="16"/>
        </w:rPr>
        <w:t xml:space="preserve"> </w:t>
      </w:r>
      <w:r>
        <w:rPr>
          <w:color w:val="231F20"/>
          <w:sz w:val="16"/>
        </w:rPr>
        <w:t>Infrastructure</w:t>
      </w:r>
      <w:r>
        <w:rPr>
          <w:color w:val="231F20"/>
          <w:spacing w:val="28"/>
          <w:sz w:val="16"/>
        </w:rPr>
        <w:t xml:space="preserve"> </w:t>
      </w:r>
      <w:r>
        <w:rPr>
          <w:color w:val="231F20"/>
          <w:sz w:val="16"/>
        </w:rPr>
        <w:t>&amp;</w:t>
      </w:r>
      <w:r>
        <w:rPr>
          <w:color w:val="231F20"/>
          <w:spacing w:val="28"/>
          <w:sz w:val="16"/>
        </w:rPr>
        <w:t xml:space="preserve"> </w:t>
      </w:r>
      <w:r>
        <w:rPr>
          <w:color w:val="231F20"/>
          <w:sz w:val="16"/>
        </w:rPr>
        <w:t>Consumer</w:t>
      </w:r>
      <w:r>
        <w:rPr>
          <w:color w:val="231F20"/>
          <w:spacing w:val="28"/>
          <w:sz w:val="16"/>
        </w:rPr>
        <w:t xml:space="preserve"> </w:t>
      </w:r>
      <w:r>
        <w:rPr>
          <w:color w:val="231F20"/>
          <w:sz w:val="16"/>
        </w:rPr>
        <w:t>Equity</w:t>
      </w:r>
    </w:p>
    <w:p w14:paraId="37FA2530" w14:textId="77777777" w:rsidR="00FC1F53" w:rsidRDefault="00FC1F53">
      <w:pPr>
        <w:rPr>
          <w:rFonts w:ascii="Trebuchet MS" w:hAnsi="Trebuchet MS"/>
          <w:sz w:val="16"/>
        </w:rPr>
        <w:sectPr w:rsidR="00FC1F53">
          <w:type w:val="continuous"/>
          <w:pgSz w:w="11340" w:h="11910"/>
          <w:pgMar w:top="1100" w:right="400" w:bottom="280" w:left="180" w:header="720" w:footer="720" w:gutter="0"/>
          <w:cols w:num="2" w:space="720" w:equalWidth="0">
            <w:col w:w="4963" w:space="708"/>
            <w:col w:w="5089"/>
          </w:cols>
        </w:sectPr>
      </w:pPr>
    </w:p>
    <w:p w14:paraId="127169FF" w14:textId="70FA6823" w:rsidR="00FC1F53" w:rsidRDefault="003B7E7D">
      <w:pPr>
        <w:tabs>
          <w:tab w:val="left" w:pos="1517"/>
          <w:tab w:val="left" w:pos="2308"/>
          <w:tab w:val="left" w:pos="3067"/>
          <w:tab w:val="left" w:pos="3643"/>
          <w:tab w:val="left" w:pos="4624"/>
        </w:tabs>
        <w:spacing w:before="44" w:line="309" w:lineRule="auto"/>
        <w:ind w:left="670" w:right="38" w:hanging="1"/>
        <w:rPr>
          <w:sz w:val="16"/>
        </w:rPr>
      </w:pPr>
      <w:r>
        <w:rPr>
          <w:color w:val="231F20"/>
          <w:sz w:val="16"/>
        </w:rPr>
        <w:t>investasi</w:t>
      </w:r>
      <w:r>
        <w:rPr>
          <w:color w:val="231F20"/>
          <w:sz w:val="16"/>
        </w:rPr>
        <w:tab/>
      </w:r>
      <w:r>
        <w:rPr>
          <w:color w:val="68737A"/>
          <w:sz w:val="16"/>
        </w:rPr>
        <w:tab/>
      </w:r>
      <w:r>
        <w:rPr>
          <w:color w:val="231F20"/>
          <w:sz w:val="16"/>
        </w:rPr>
        <w:t>Syariah</w:t>
      </w:r>
      <w:r>
        <w:rPr>
          <w:color w:val="231F20"/>
          <w:sz w:val="16"/>
        </w:rPr>
        <w:tab/>
        <w:t>yang</w:t>
      </w:r>
      <w:r>
        <w:rPr>
          <w:color w:val="231F20"/>
          <w:sz w:val="16"/>
        </w:rPr>
        <w:tab/>
        <w:t>diterbitkan</w:t>
      </w:r>
      <w:r>
        <w:rPr>
          <w:color w:val="231F20"/>
          <w:sz w:val="16"/>
        </w:rPr>
        <w:tab/>
      </w:r>
      <w:r>
        <w:rPr>
          <w:color w:val="231F20"/>
          <w:spacing w:val="-5"/>
          <w:sz w:val="16"/>
        </w:rPr>
        <w:t xml:space="preserve">oleh </w:t>
      </w:r>
      <w:r>
        <w:rPr>
          <w:color w:val="231F20"/>
          <w:sz w:val="16"/>
        </w:rPr>
        <w:t>PT</w:t>
      </w:r>
      <w:r w:rsidR="00447EAA">
        <w:rPr>
          <w:color w:val="231F20"/>
          <w:sz w:val="16"/>
          <w:lang w:val="en-US"/>
        </w:rPr>
        <w:t xml:space="preserve"> </w:t>
      </w:r>
      <w:proofErr w:type="spellStart"/>
      <w:r w:rsidR="00447EAA">
        <w:rPr>
          <w:color w:val="231F20"/>
          <w:sz w:val="16"/>
          <w:lang w:val="en-US"/>
        </w:rPr>
        <w:t>Asuransiku</w:t>
      </w:r>
      <w:proofErr w:type="spellEnd"/>
      <w:r>
        <w:rPr>
          <w:color w:val="231F20"/>
          <w:sz w:val="16"/>
        </w:rPr>
        <w:t>.</w:t>
      </w:r>
    </w:p>
    <w:p w14:paraId="23FC2106" w14:textId="77777777" w:rsidR="00FC1F53" w:rsidRDefault="003B7E7D">
      <w:pPr>
        <w:pStyle w:val="ListParagraph"/>
        <w:numPr>
          <w:ilvl w:val="0"/>
          <w:numId w:val="4"/>
        </w:numPr>
        <w:tabs>
          <w:tab w:val="left" w:pos="670"/>
          <w:tab w:val="left" w:pos="671"/>
        </w:tabs>
        <w:spacing w:before="103"/>
        <w:ind w:left="670" w:right="0" w:hanging="285"/>
        <w:jc w:val="left"/>
        <w:rPr>
          <w:rFonts w:ascii="Trebuchet MS" w:hAnsi="Trebuchet MS"/>
          <w:color w:val="231F20"/>
          <w:sz w:val="16"/>
        </w:rPr>
      </w:pPr>
      <w:r>
        <w:rPr>
          <w:rFonts w:ascii="Trebuchet MS" w:hAnsi="Trebuchet MS"/>
          <w:color w:val="231F20"/>
          <w:sz w:val="16"/>
        </w:rPr>
        <w:t>Pemilihan</w:t>
      </w:r>
      <w:r>
        <w:rPr>
          <w:rFonts w:ascii="Trebuchet MS" w:hAnsi="Trebuchet MS"/>
          <w:color w:val="231F20"/>
          <w:spacing w:val="36"/>
          <w:sz w:val="16"/>
        </w:rPr>
        <w:t xml:space="preserve"> </w:t>
      </w:r>
      <w:r>
        <w:rPr>
          <w:rFonts w:ascii="Trebuchet MS" w:hAnsi="Trebuchet MS"/>
          <w:color w:val="231F20"/>
          <w:sz w:val="16"/>
        </w:rPr>
        <w:t>dana</w:t>
      </w:r>
      <w:r>
        <w:rPr>
          <w:rFonts w:ascii="Trebuchet MS" w:hAnsi="Trebuchet MS"/>
          <w:color w:val="231F20"/>
          <w:spacing w:val="37"/>
          <w:sz w:val="16"/>
        </w:rPr>
        <w:t xml:space="preserve"> </w:t>
      </w:r>
      <w:r>
        <w:rPr>
          <w:rFonts w:ascii="Trebuchet MS" w:hAnsi="Trebuchet MS"/>
          <w:color w:val="231F20"/>
          <w:sz w:val="16"/>
        </w:rPr>
        <w:t>investasi</w:t>
      </w:r>
      <w:r>
        <w:rPr>
          <w:rFonts w:ascii="Trebuchet MS" w:hAnsi="Trebuchet MS"/>
          <w:color w:val="231F20"/>
          <w:spacing w:val="36"/>
          <w:sz w:val="16"/>
        </w:rPr>
        <w:t xml:space="preserve"> </w:t>
      </w:r>
      <w:r>
        <w:rPr>
          <w:rFonts w:ascii="Trebuchet MS" w:hAnsi="Trebuchet MS"/>
          <w:color w:val="231F20"/>
          <w:sz w:val="16"/>
        </w:rPr>
        <w:t>sesuai</w:t>
      </w:r>
      <w:r>
        <w:rPr>
          <w:rFonts w:ascii="Trebuchet MS" w:hAnsi="Trebuchet MS"/>
          <w:color w:val="231F20"/>
          <w:spacing w:val="37"/>
          <w:sz w:val="16"/>
        </w:rPr>
        <w:t xml:space="preserve"> </w:t>
      </w:r>
      <w:r>
        <w:rPr>
          <w:rFonts w:ascii="Trebuchet MS" w:hAnsi="Trebuchet MS"/>
          <w:color w:val="231F20"/>
          <w:sz w:val="16"/>
        </w:rPr>
        <w:t>dengan</w:t>
      </w:r>
      <w:r>
        <w:rPr>
          <w:rFonts w:ascii="Trebuchet MS" w:hAnsi="Trebuchet MS"/>
          <w:color w:val="231F20"/>
          <w:spacing w:val="36"/>
          <w:sz w:val="16"/>
        </w:rPr>
        <w:t xml:space="preserve"> </w:t>
      </w:r>
      <w:r>
        <w:rPr>
          <w:rFonts w:ascii="Trebuchet MS" w:hAnsi="Trebuchet MS"/>
          <w:color w:val="231F20"/>
          <w:sz w:val="16"/>
        </w:rPr>
        <w:t>mata</w:t>
      </w:r>
      <w:r>
        <w:rPr>
          <w:rFonts w:ascii="Trebuchet MS" w:hAnsi="Trebuchet MS"/>
          <w:color w:val="231F20"/>
          <w:spacing w:val="37"/>
          <w:sz w:val="16"/>
        </w:rPr>
        <w:t xml:space="preserve"> </w:t>
      </w:r>
      <w:r>
        <w:rPr>
          <w:rFonts w:ascii="Trebuchet MS" w:hAnsi="Trebuchet MS"/>
          <w:color w:val="231F20"/>
          <w:sz w:val="16"/>
        </w:rPr>
        <w:t>uang</w:t>
      </w:r>
      <w:r>
        <w:rPr>
          <w:rFonts w:ascii="Trebuchet MS" w:hAnsi="Trebuchet MS"/>
          <w:color w:val="231F20"/>
          <w:spacing w:val="36"/>
          <w:sz w:val="16"/>
        </w:rPr>
        <w:t xml:space="preserve"> </w:t>
      </w:r>
      <w:r>
        <w:rPr>
          <w:rFonts w:ascii="Trebuchet MS" w:hAnsi="Trebuchet MS"/>
          <w:color w:val="231F20"/>
          <w:sz w:val="16"/>
        </w:rPr>
        <w:t>yang</w:t>
      </w:r>
    </w:p>
    <w:p w14:paraId="1A8B9E4D" w14:textId="77777777" w:rsidR="00FC1F53" w:rsidRDefault="003B7E7D">
      <w:pPr>
        <w:spacing w:before="55"/>
        <w:ind w:left="670"/>
        <w:rPr>
          <w:sz w:val="16"/>
        </w:rPr>
      </w:pPr>
      <w:r>
        <w:rPr>
          <w:color w:val="231F20"/>
          <w:sz w:val="16"/>
        </w:rPr>
        <w:t>tertera dalam Polis.</w:t>
      </w:r>
    </w:p>
    <w:p w14:paraId="7944AF82" w14:textId="77777777" w:rsidR="00FC1F53" w:rsidRDefault="003B7E7D">
      <w:pPr>
        <w:spacing w:before="54"/>
        <w:ind w:left="670"/>
        <w:rPr>
          <w:sz w:val="16"/>
        </w:rPr>
      </w:pPr>
      <w:r>
        <w:br w:type="column"/>
      </w:r>
      <w:r>
        <w:rPr>
          <w:color w:val="231F20"/>
          <w:sz w:val="16"/>
        </w:rPr>
        <w:t>Fund diluncurkan pada tanggal 22 Juni 2015.</w:t>
      </w:r>
    </w:p>
    <w:p w14:paraId="5B0E0FA0" w14:textId="77777777" w:rsidR="00FC1F53" w:rsidRDefault="003B7E7D">
      <w:pPr>
        <w:pStyle w:val="ListParagraph"/>
        <w:numPr>
          <w:ilvl w:val="0"/>
          <w:numId w:val="7"/>
        </w:numPr>
        <w:tabs>
          <w:tab w:val="left" w:pos="670"/>
          <w:tab w:val="left" w:pos="671"/>
        </w:tabs>
        <w:spacing w:before="156" w:line="312" w:lineRule="auto"/>
        <w:ind w:right="143"/>
        <w:jc w:val="left"/>
        <w:rPr>
          <w:sz w:val="16"/>
        </w:rPr>
      </w:pPr>
      <w:r>
        <w:rPr>
          <w:color w:val="231F20"/>
          <w:sz w:val="16"/>
        </w:rPr>
        <w:t xml:space="preserve">Kinerja yang disetahunkan menggunakan metode </w:t>
      </w:r>
      <w:r>
        <w:rPr>
          <w:color w:val="231F20"/>
          <w:spacing w:val="-3"/>
          <w:sz w:val="16"/>
        </w:rPr>
        <w:t xml:space="preserve">bunga </w:t>
      </w:r>
      <w:r>
        <w:rPr>
          <w:color w:val="231F20"/>
          <w:sz w:val="16"/>
        </w:rPr>
        <w:t>majemuk.</w:t>
      </w:r>
    </w:p>
    <w:p w14:paraId="457A61A3" w14:textId="77777777" w:rsidR="00FC1F53" w:rsidRDefault="00FC1F53">
      <w:pPr>
        <w:spacing w:line="312" w:lineRule="auto"/>
        <w:rPr>
          <w:sz w:val="16"/>
        </w:rPr>
        <w:sectPr w:rsidR="00FC1F53">
          <w:type w:val="continuous"/>
          <w:pgSz w:w="11340" w:h="11910"/>
          <w:pgMar w:top="1100" w:right="400" w:bottom="280" w:left="180" w:header="720" w:footer="720" w:gutter="0"/>
          <w:cols w:num="2" w:space="720" w:equalWidth="0">
            <w:col w:w="4963" w:space="728"/>
            <w:col w:w="5069"/>
          </w:cols>
        </w:sectPr>
      </w:pPr>
    </w:p>
    <w:p w14:paraId="0300955E" w14:textId="77777777" w:rsidR="00FC1F53" w:rsidRDefault="00FC1F53">
      <w:pPr>
        <w:pStyle w:val="BodyText"/>
      </w:pPr>
    </w:p>
    <w:p w14:paraId="486EE0E2" w14:textId="77777777" w:rsidR="00FC1F53" w:rsidRDefault="00FC1F53">
      <w:pPr>
        <w:pStyle w:val="BodyText"/>
      </w:pPr>
    </w:p>
    <w:p w14:paraId="60B61E9C" w14:textId="77777777" w:rsidR="00FC1F53" w:rsidRDefault="00FC1F53">
      <w:pPr>
        <w:pStyle w:val="BodyText"/>
        <w:spacing w:before="4"/>
        <w:rPr>
          <w:sz w:val="19"/>
        </w:rPr>
      </w:pPr>
    </w:p>
    <w:p w14:paraId="45C135B7" w14:textId="77777777" w:rsidR="00FC1F53" w:rsidRDefault="00FC1F53">
      <w:pPr>
        <w:rPr>
          <w:sz w:val="19"/>
        </w:rPr>
        <w:sectPr w:rsidR="00FC1F53">
          <w:headerReference w:type="default" r:id="rId30"/>
          <w:footerReference w:type="default" r:id="rId31"/>
          <w:pgSz w:w="11340" w:h="11910"/>
          <w:pgMar w:top="0" w:right="400" w:bottom="220" w:left="180" w:header="0" w:footer="27" w:gutter="0"/>
          <w:cols w:space="720"/>
        </w:sectPr>
      </w:pPr>
    </w:p>
    <w:p w14:paraId="20368EAA" w14:textId="761EF143" w:rsidR="00FC1F53" w:rsidRDefault="003B7E7D">
      <w:pPr>
        <w:pStyle w:val="Heading2"/>
        <w:spacing w:before="209" w:line="312" w:lineRule="auto"/>
        <w:ind w:right="335"/>
      </w:pPr>
      <w:r>
        <w:pict w14:anchorId="6517953B">
          <v:shape id="_x0000_s1142" style="position:absolute;left:0;text-align:left;margin-left:14.15pt;margin-top:13.05pt;width:6.4pt;height:10.1pt;z-index:251650560;mso-position-horizontal-relative:page;mso-width-relative:page;mso-height-relative:page" coordorigin="283,262" coordsize="128,202" path="m337,262l283,463,411,362,337,262xe" fillcolor="#4c5155" stroked="f">
            <v:path arrowok="t"/>
            <w10:wrap anchorx="page"/>
          </v:shape>
        </w:pict>
      </w:r>
      <w:r>
        <w:rPr>
          <w:color w:val="595A5C"/>
        </w:rPr>
        <w:t xml:space="preserve">Dewan Pengawas Syariah </w:t>
      </w:r>
      <w:proofErr w:type="spellStart"/>
      <w:r w:rsidR="00447EAA">
        <w:rPr>
          <w:color w:val="595A5C"/>
          <w:lang w:val="en-US"/>
        </w:rPr>
        <w:t>Asuransiku</w:t>
      </w:r>
      <w:proofErr w:type="spellEnd"/>
      <w:r w:rsidR="00447EAA">
        <w:rPr>
          <w:color w:val="595A5C"/>
          <w:lang w:val="en-US"/>
        </w:rPr>
        <w:t xml:space="preserve"> </w:t>
      </w:r>
      <w:r>
        <w:rPr>
          <w:color w:val="595A5C"/>
        </w:rPr>
        <w:t>yang ditunjuk oleh Dewan Syariah Nasional-MUI*** adalah:</w:t>
      </w:r>
    </w:p>
    <w:p w14:paraId="680BD9C9" w14:textId="77777777" w:rsidR="00FC1F53" w:rsidRDefault="003B7E7D">
      <w:pPr>
        <w:pStyle w:val="ListParagraph"/>
        <w:numPr>
          <w:ilvl w:val="0"/>
          <w:numId w:val="8"/>
        </w:numPr>
        <w:tabs>
          <w:tab w:val="left" w:pos="692"/>
        </w:tabs>
        <w:spacing w:before="111"/>
        <w:ind w:right="0"/>
        <w:rPr>
          <w:sz w:val="20"/>
        </w:rPr>
      </w:pPr>
      <w:r>
        <w:rPr>
          <w:color w:val="231F20"/>
          <w:sz w:val="20"/>
        </w:rPr>
        <w:t>DR. H. Anwar Ibrahim</w:t>
      </w:r>
      <w:r>
        <w:rPr>
          <w:color w:val="231F20"/>
          <w:spacing w:val="-13"/>
          <w:sz w:val="20"/>
        </w:rPr>
        <w:t xml:space="preserve"> </w:t>
      </w:r>
      <w:r>
        <w:rPr>
          <w:color w:val="231F20"/>
          <w:sz w:val="20"/>
        </w:rPr>
        <w:t>(Ketua)</w:t>
      </w:r>
    </w:p>
    <w:p w14:paraId="29AEDF8B" w14:textId="77777777" w:rsidR="00FC1F53" w:rsidRDefault="003B7E7D">
      <w:pPr>
        <w:pStyle w:val="ListParagraph"/>
        <w:numPr>
          <w:ilvl w:val="0"/>
          <w:numId w:val="8"/>
        </w:numPr>
        <w:tabs>
          <w:tab w:val="left" w:pos="692"/>
        </w:tabs>
        <w:spacing w:before="50"/>
        <w:ind w:right="0"/>
        <w:rPr>
          <w:sz w:val="20"/>
        </w:rPr>
      </w:pPr>
      <w:r>
        <w:rPr>
          <w:color w:val="231F20"/>
          <w:sz w:val="20"/>
        </w:rPr>
        <w:t>H.</w:t>
      </w:r>
      <w:r>
        <w:rPr>
          <w:color w:val="231F20"/>
          <w:spacing w:val="-10"/>
          <w:sz w:val="20"/>
        </w:rPr>
        <w:t xml:space="preserve"> </w:t>
      </w:r>
      <w:r>
        <w:rPr>
          <w:color w:val="231F20"/>
          <w:sz w:val="20"/>
        </w:rPr>
        <w:t>Ahmad</w:t>
      </w:r>
      <w:r>
        <w:rPr>
          <w:color w:val="231F20"/>
          <w:spacing w:val="-10"/>
          <w:sz w:val="20"/>
        </w:rPr>
        <w:t xml:space="preserve"> </w:t>
      </w:r>
      <w:r>
        <w:rPr>
          <w:color w:val="231F20"/>
          <w:sz w:val="20"/>
        </w:rPr>
        <w:t>Nuryadi</w:t>
      </w:r>
      <w:r>
        <w:rPr>
          <w:color w:val="231F20"/>
          <w:spacing w:val="-9"/>
          <w:sz w:val="20"/>
        </w:rPr>
        <w:t xml:space="preserve"> </w:t>
      </w:r>
      <w:r>
        <w:rPr>
          <w:color w:val="231F20"/>
          <w:sz w:val="20"/>
        </w:rPr>
        <w:t>Asmawi,</w:t>
      </w:r>
      <w:r>
        <w:rPr>
          <w:color w:val="231F20"/>
          <w:spacing w:val="-10"/>
          <w:sz w:val="20"/>
        </w:rPr>
        <w:t xml:space="preserve"> </w:t>
      </w:r>
      <w:r>
        <w:rPr>
          <w:color w:val="231F20"/>
          <w:sz w:val="20"/>
        </w:rPr>
        <w:t>LL.B,</w:t>
      </w:r>
      <w:r>
        <w:rPr>
          <w:color w:val="231F20"/>
          <w:spacing w:val="-10"/>
          <w:sz w:val="20"/>
        </w:rPr>
        <w:t xml:space="preserve"> </w:t>
      </w:r>
      <w:r>
        <w:rPr>
          <w:color w:val="231F20"/>
          <w:sz w:val="20"/>
        </w:rPr>
        <w:t>MA</w:t>
      </w:r>
      <w:r>
        <w:rPr>
          <w:color w:val="231F20"/>
          <w:spacing w:val="-9"/>
          <w:sz w:val="20"/>
        </w:rPr>
        <w:t xml:space="preserve"> </w:t>
      </w:r>
      <w:r>
        <w:rPr>
          <w:color w:val="231F20"/>
          <w:sz w:val="20"/>
        </w:rPr>
        <w:t>(Anggota)</w:t>
      </w:r>
    </w:p>
    <w:p w14:paraId="34C2A413" w14:textId="77777777" w:rsidR="00FC1F53" w:rsidRDefault="00FC1F53">
      <w:pPr>
        <w:pStyle w:val="BodyText"/>
        <w:spacing w:before="5"/>
        <w:rPr>
          <w:sz w:val="28"/>
        </w:rPr>
      </w:pPr>
    </w:p>
    <w:p w14:paraId="2A1D38CE" w14:textId="77777777" w:rsidR="00FC1F53" w:rsidRDefault="003B7E7D">
      <w:pPr>
        <w:ind w:left="408"/>
        <w:rPr>
          <w:sz w:val="16"/>
        </w:rPr>
      </w:pPr>
      <w:r>
        <w:rPr>
          <w:color w:val="231F20"/>
          <w:sz w:val="16"/>
        </w:rPr>
        <w:t>*** MUI: Majelis Ulama Indonesia</w:t>
      </w:r>
    </w:p>
    <w:p w14:paraId="3E1910C0" w14:textId="77777777" w:rsidR="00FC1F53" w:rsidRDefault="003B7E7D">
      <w:pPr>
        <w:pStyle w:val="Heading2"/>
        <w:spacing w:before="110"/>
      </w:pPr>
      <w:r>
        <w:rPr>
          <w:b w:val="0"/>
        </w:rPr>
        <w:br w:type="column"/>
      </w:r>
      <w:r>
        <w:rPr>
          <w:color w:val="595A5C"/>
        </w:rPr>
        <w:t>Strategi Investasi</w:t>
      </w:r>
    </w:p>
    <w:p w14:paraId="62A46E63" w14:textId="77777777" w:rsidR="00FC1F53" w:rsidRDefault="00FC1F53">
      <w:pPr>
        <w:pStyle w:val="BodyText"/>
        <w:spacing w:before="10"/>
        <w:rPr>
          <w:b/>
          <w:sz w:val="27"/>
        </w:rPr>
      </w:pPr>
    </w:p>
    <w:p w14:paraId="592BC798" w14:textId="77777777" w:rsidR="00FC1F53" w:rsidRDefault="003B7E7D">
      <w:pPr>
        <w:pStyle w:val="Heading3"/>
        <w:spacing w:line="290" w:lineRule="auto"/>
        <w:ind w:left="408" w:right="1015"/>
        <w:jc w:val="left"/>
      </w:pPr>
      <w:r>
        <w:pict w14:anchorId="54C4EBD2">
          <v:shape id="_x0000_s1143" style="position:absolute;left:0;text-align:left;margin-left:297.6pt;margin-top:-27.2pt;width:6.4pt;height:10.1pt;z-index:251652608;mso-position-horizontal-relative:page;mso-width-relative:page;mso-height-relative:page" coordorigin="5953,-545" coordsize="128,202" path="m6007,-545r-54,202l6080,-444r-73,-101xe" fillcolor="#4c5155" stroked="f">
            <v:path arrowok="t"/>
            <w10:wrap anchorx="page"/>
          </v:shape>
        </w:pict>
      </w:r>
      <w:r>
        <w:pict w14:anchorId="2197CD01">
          <v:shape id="_x0000_s1144" style="position:absolute;left:0;text-align:left;margin-left:303.9pt;margin-top:2.95pt;width:3.2pt;height:5.05pt;z-index:251653632;mso-position-horizontal-relative:page;mso-width-relative:page;mso-height-relative:page" coordorigin="6078,59" coordsize="64,101" path="m6105,59r-27,101l6142,109,6105,59xe" fillcolor="#4c5155" stroked="f">
            <v:path arrowok="t"/>
            <w10:wrap anchorx="page"/>
          </v:shape>
        </w:pict>
      </w:r>
      <w:r>
        <w:rPr>
          <w:b w:val="0"/>
          <w:color w:val="707274"/>
        </w:rPr>
        <w:t xml:space="preserve"> </w:t>
      </w:r>
      <w:r>
        <w:rPr>
          <w:color w:val="231F20"/>
        </w:rPr>
        <w:t xml:space="preserve">Syariah Rupiah </w:t>
      </w:r>
      <w:r>
        <w:rPr>
          <w:color w:val="231F20"/>
        </w:rPr>
        <w:t>Infrastructure &amp; Consumer Equity Fund (SICEF)</w:t>
      </w:r>
    </w:p>
    <w:p w14:paraId="7F95072E" w14:textId="77777777" w:rsidR="00FC1F53" w:rsidRDefault="003B7E7D">
      <w:pPr>
        <w:pStyle w:val="BodyText"/>
        <w:spacing w:before="97" w:line="249" w:lineRule="auto"/>
        <w:ind w:left="408" w:right="142"/>
        <w:jc w:val="both"/>
      </w:pPr>
      <w:r>
        <w:rPr>
          <w:color w:val="231F20"/>
        </w:rPr>
        <w:t xml:space="preserve">Dana investasi </w:t>
      </w:r>
      <w:r>
        <w:rPr>
          <w:color w:val="707274"/>
        </w:rPr>
        <w:t xml:space="preserve"> </w:t>
      </w:r>
      <w:r>
        <w:rPr>
          <w:color w:val="231F20"/>
        </w:rPr>
        <w:t xml:space="preserve">syariah dalam mata </w:t>
      </w:r>
      <w:r>
        <w:rPr>
          <w:color w:val="231F20"/>
          <w:spacing w:val="-4"/>
        </w:rPr>
        <w:t xml:space="preserve">uang </w:t>
      </w:r>
      <w:r>
        <w:rPr>
          <w:color w:val="231F20"/>
        </w:rPr>
        <w:t xml:space="preserve">Rupiah yang bertujuan untuk  mendapatkan potensi hasil  investasi  yang  optimal  </w:t>
      </w:r>
      <w:r>
        <w:rPr>
          <w:color w:val="231F20"/>
          <w:spacing w:val="-3"/>
        </w:rPr>
        <w:t xml:space="preserve">dalam </w:t>
      </w:r>
      <w:r>
        <w:rPr>
          <w:color w:val="231F20"/>
        </w:rPr>
        <w:t xml:space="preserve">jangka panjang dengan berinvestasi, </w:t>
      </w:r>
      <w:r>
        <w:rPr>
          <w:color w:val="231F20"/>
          <w:spacing w:val="-3"/>
        </w:rPr>
        <w:t xml:space="preserve">secara </w:t>
      </w:r>
      <w:r>
        <w:rPr>
          <w:color w:val="231F20"/>
        </w:rPr>
        <w:t xml:space="preserve">langsung dan/atau tidak langsung, pada </w:t>
      </w:r>
      <w:r>
        <w:rPr>
          <w:color w:val="231F20"/>
          <w:spacing w:val="-3"/>
        </w:rPr>
        <w:t xml:space="preserve">saham </w:t>
      </w:r>
      <w:r>
        <w:rPr>
          <w:color w:val="231F20"/>
        </w:rPr>
        <w:t xml:space="preserve">dan efek bersifat ekuitas lainnya yang </w:t>
      </w:r>
      <w:r>
        <w:rPr>
          <w:color w:val="231F20"/>
          <w:spacing w:val="-3"/>
        </w:rPr>
        <w:t xml:space="preserve">sesuai </w:t>
      </w:r>
      <w:r>
        <w:rPr>
          <w:color w:val="231F20"/>
        </w:rPr>
        <w:t xml:space="preserve">dengan prinsip syariah di sektor </w:t>
      </w:r>
      <w:r>
        <w:rPr>
          <w:color w:val="231F20"/>
          <w:spacing w:val="-3"/>
        </w:rPr>
        <w:t xml:space="preserve">infrastruktur, </w:t>
      </w:r>
      <w:r>
        <w:rPr>
          <w:color w:val="231F20"/>
        </w:rPr>
        <w:t xml:space="preserve">konsumsi serta sektor lainnya yang terkait. </w:t>
      </w:r>
      <w:r>
        <w:rPr>
          <w:color w:val="231F20"/>
          <w:spacing w:val="-4"/>
        </w:rPr>
        <w:t xml:space="preserve">Dana </w:t>
      </w:r>
      <w:r>
        <w:rPr>
          <w:color w:val="231F20"/>
        </w:rPr>
        <w:t>investasi ini sesuai untuk nasabah yang bersedia menanggung tingkat risiko investasi</w:t>
      </w:r>
      <w:r>
        <w:rPr>
          <w:color w:val="231F20"/>
          <w:spacing w:val="-6"/>
        </w:rPr>
        <w:t xml:space="preserve"> </w:t>
      </w:r>
      <w:r>
        <w:rPr>
          <w:color w:val="231F20"/>
        </w:rPr>
        <w:t>tinggi.</w:t>
      </w:r>
    </w:p>
    <w:p w14:paraId="13415E4F" w14:textId="77777777" w:rsidR="00FC1F53" w:rsidRDefault="00FC1F53">
      <w:pPr>
        <w:spacing w:line="249" w:lineRule="auto"/>
        <w:jc w:val="both"/>
        <w:sectPr w:rsidR="00FC1F53">
          <w:type w:val="continuous"/>
          <w:pgSz w:w="11340" w:h="11910"/>
          <w:pgMar w:top="1100" w:right="400" w:bottom="280" w:left="180" w:header="720" w:footer="720" w:gutter="0"/>
          <w:cols w:num="2" w:space="720" w:equalWidth="0">
            <w:col w:w="4926" w:space="743"/>
            <w:col w:w="5091"/>
          </w:cols>
        </w:sectPr>
      </w:pPr>
    </w:p>
    <w:p w14:paraId="4DCBB412" w14:textId="77777777" w:rsidR="00FC1F53" w:rsidRDefault="003B7E7D">
      <w:pPr>
        <w:pStyle w:val="BodyText"/>
        <w:spacing w:before="8"/>
        <w:rPr>
          <w:sz w:val="15"/>
        </w:rPr>
      </w:pPr>
      <w:r>
        <w:pict w14:anchorId="57A0608D">
          <v:group id="_x0000_s1145" style="position:absolute;margin-left:0;margin-top:0;width:566.95pt;height:11.35pt;z-index:-251652608;mso-position-horizontal-relative:page;mso-position-vertical-relative:page" coordsize="11339,227">
            <v:rect id="_x0000_s1146" style="position:absolute;left:9240;width:2098;height:227" fillcolor="#cee9de" stroked="f"/>
            <v:rect id="_x0000_s1147" style="position:absolute;left:5669;width:3572;height:227" fillcolor="#68737a" stroked="f"/>
            <v:rect id="_x0000_s1148" style="position:absolute;left:3571;width:2098;height:227" fillcolor="#cee9de" stroked="f"/>
            <v:rect id="_x0000_s1149" style="position:absolute;width:3572;height:227" fillcolor="#68737a" stroked="f"/>
            <w10:wrap anchorx="page" anchory="page"/>
          </v:group>
        </w:pict>
      </w:r>
    </w:p>
    <w:p w14:paraId="1AC7F94C" w14:textId="77777777" w:rsidR="00FC1F53" w:rsidRDefault="003B7E7D">
      <w:pPr>
        <w:tabs>
          <w:tab w:val="left" w:pos="7890"/>
        </w:tabs>
        <w:spacing w:before="1" w:after="9"/>
        <w:ind w:left="6563"/>
        <w:rPr>
          <w:sz w:val="17"/>
        </w:rPr>
      </w:pPr>
      <w:r>
        <w:pict w14:anchorId="3EA4DC1C">
          <v:rect id="_x0000_s1150" style="position:absolute;left:0;text-align:left;margin-left:469.15pt;margin-top:17.6pt;width:4.7pt;height:4.7pt;z-index:-251649536;mso-position-horizontal-relative:page;mso-width-relative:page;mso-height-relative:page" fillcolor="#4c5054" stroked="f">
            <w10:wrap anchorx="page"/>
          </v:rect>
        </w:pict>
      </w:r>
      <w:r>
        <w:pict w14:anchorId="559D04AC">
          <v:rect id="_x0000_s1151" style="position:absolute;left:0;text-align:left;margin-left:469.15pt;margin-top:27.6pt;width:4.7pt;height:4.7pt;z-index:-251648512;mso-position-horizontal-relative:page;mso-width-relative:page;mso-height-relative:page" fillcolor="#cee9de" stroked="f">
            <w10:wrap anchorx="page"/>
          </v:rect>
        </w:pict>
      </w:r>
      <w:r>
        <w:rPr>
          <w:color w:val="231F20"/>
          <w:w w:val="105"/>
          <w:sz w:val="17"/>
        </w:rPr>
        <w:t>2%</w:t>
      </w:r>
      <w:r>
        <w:rPr>
          <w:color w:val="231F20"/>
          <w:w w:val="105"/>
          <w:sz w:val="17"/>
        </w:rPr>
        <w:tab/>
        <w:t>98%</w:t>
      </w:r>
    </w:p>
    <w:p w14:paraId="04B39B86" w14:textId="77777777" w:rsidR="00FC1F53" w:rsidRDefault="003B7E7D">
      <w:pPr>
        <w:pStyle w:val="BodyText"/>
        <w:ind w:left="9059"/>
      </w:pPr>
      <w:r>
        <w:pict w14:anchorId="56E665C0">
          <v:shape id="_x0000_s1207" type="#_x0000_t202" style="width:77.45pt;height:48pt;mso-left-percent:-10001;mso-top-percent:-10001;mso-position-horizontal:absolute;mso-position-horizontal-relative:char;mso-position-vertical:absolute;mso-position-vertical-relative:line;mso-left-percent:-10001;mso-top-percent:-10001" filled="f" strokecolor="#231f20" strokeweight=".16439mm">
            <v:textbox inset="0,0,0,0">
              <w:txbxContent>
                <w:p w14:paraId="2D2648CF" w14:textId="77777777" w:rsidR="00FC1F53" w:rsidRDefault="003B7E7D">
                  <w:pPr>
                    <w:spacing w:before="82"/>
                    <w:ind w:left="288"/>
                    <w:rPr>
                      <w:sz w:val="16"/>
                    </w:rPr>
                  </w:pPr>
                  <w:r>
                    <w:rPr>
                      <w:color w:val="231F20"/>
                      <w:sz w:val="16"/>
                    </w:rPr>
                    <w:t>Saham</w:t>
                  </w:r>
                </w:p>
                <w:p w14:paraId="30C4016B" w14:textId="77777777" w:rsidR="00FC1F53" w:rsidRDefault="003B7E7D">
                  <w:pPr>
                    <w:spacing w:before="16" w:line="249" w:lineRule="auto"/>
                    <w:ind w:left="288" w:right="199"/>
                    <w:jc w:val="both"/>
                    <w:rPr>
                      <w:sz w:val="16"/>
                    </w:rPr>
                  </w:pPr>
                  <w:r>
                    <w:rPr>
                      <w:color w:val="231F20"/>
                      <w:sz w:val="16"/>
                    </w:rPr>
                    <w:t>Kas, Deposito, dan Instrumen Pasar Uang</w:t>
                  </w:r>
                </w:p>
              </w:txbxContent>
            </v:textbox>
            <w10:anchorlock/>
          </v:shape>
        </w:pict>
      </w:r>
    </w:p>
    <w:p w14:paraId="79621F05" w14:textId="77777777" w:rsidR="00FC1F53" w:rsidRDefault="003B7E7D">
      <w:pPr>
        <w:spacing w:before="79" w:line="261" w:lineRule="auto"/>
        <w:ind w:left="9314" w:right="214" w:hanging="162"/>
        <w:rPr>
          <w:sz w:val="11"/>
        </w:rPr>
      </w:pPr>
      <w:r>
        <w:pict w14:anchorId="5FDA5DED">
          <v:group id="_x0000_s1153" style="position:absolute;left:0;text-align:left;margin-left:312.45pt;margin-top:-50.15pt;width:127.5pt;height:69.15pt;z-index:251655680;mso-position-horizontal-relative:page" coordorigin="6250,-1004" coordsize="2550,1383">
            <v:shape id="_x0000_s1154" style="position:absolute;left:6257;top:-546;width:2534;height:916" coordorigin="6258,-545" coordsize="2534,916" o:spt="100" adj="0,,0" path="m7697,356r-355,l7394,371r261,l7697,356xm7916,342r-783,l7175,356r699,l7916,342xm7999,328r-949,l7092,342r865,l7999,328xm8114,314r-1189,l6967,328r1115,l8114,314xm8228,286r-1418,l6852,300r31,14l8155,314r42,-14l8228,286xm8333,258r-1627,l6737,272r42,14l8270,286r63,-28xm8489,202r-1939,l6675,258r1699,l8468,216r21,-14xm6258,-503r,479l6278,4r,14l6299,47r21,14l6331,75r20,14l6362,103r83,56l6477,173r20,14l6529,202r1991,l8552,187r62,-42l8645,131r11,-14l8698,89r10,-14l8729,61r52,-71l8781,-52r10,-14l8791,-108r-1397,l7342,-123r-167,l7133,-137r-41,l7050,-151r-83,l6925,-165r-42,l6852,-179r-42,-14l6779,-193r-42,-14l6706,-221r-31,l6550,-278r-21,l6497,-292r-20,-14l6445,-320r-83,-56l6351,-390r-20,-14l6320,-418r-21,-14l6289,-446r-11,-15l6278,-475r-20,-28xm8791,-545r-10,14l8781,-489r-10,14l8739,-432r-10,14l8708,-404r-10,14l8656,-362r-11,14l8614,-334r-62,42l8520,-278r-31,l8468,-263r-94,42l8333,-221r-63,28l8228,-193r-31,14l8155,-165r-41,l8082,-151r-83,l7957,-137r-41,l7874,-123r-177,l7655,-108r1136,l8791,-545xe" fillcolor="#313539" stroked="f">
              <v:stroke joinstyle="round"/>
              <v:formulas/>
              <v:path arrowok="t" o:connecttype="segments"/>
            </v:shape>
            <v:shape id="_x0000_s1155" style="position:absolute;left:6257;top:-560;width:2534;height:930" coordorigin="6258,-559" coordsize="2534,930" path="m8791,-559r,14l8781,-531r,28l8781,-489r-10,14l8760,-461r-10,15l8739,-432r-10,14l8708,-404r-10,14l8677,-376r-21,14l8645,-348r-31,14l8593,-320r-21,14l8552,-292r-32,14l8489,-278r-21,15l8437,-249r-31,14l8374,-221r-41,l8301,-207r-31,14l8228,-193r-31,14l8155,-165r-41,l8082,-151r-41,l7999,-151r-42,14l7916,-137r-42,14l7832,-123r-42,l7738,-123r-41,l7655,-108r-261,l7342,-123r-42,l7259,-123r-42,l7175,-123r-42,-14l7092,-137r-42,-14l7008,-151r-41,l6925,-165r-42,l6852,-179r-42,-14l6779,-193r-42,-14l6706,-221r-31,l6643,-235r-31,-14l6581,-263r-31,-15l6529,-278r-32,-14l6477,-306r-32,-14l6424,-334r-20,-14l6383,-362r-21,-14l6351,-390r-20,-14l6320,-418r-21,-14l6289,-446r-11,-15l6278,-475r-10,-14l6258,-503r,-28l6258,-545r,-14l6258,-24r10,14l6278,4r,14l6289,32r10,15l6320,61r11,14l6351,89r11,14l6383,117r21,14l6424,145r21,14l6477,173r20,14l6529,202r21,l6581,216r31,14l6643,244r32,14l6706,258r31,14l6779,286r31,l6852,300r31,14l6925,314r42,14l7008,328r42,l7092,342r41,l7175,356r42,l7259,356r41,l7342,356r52,15l7655,371r42,-15l7738,356r52,l7832,356r42,l7916,342r41,l7999,328r42,l8082,328r32,-14l8155,314r42,-14l8228,286r42,l8301,272r32,-14l8374,258r32,-14l8437,230r31,-14l8489,202r31,l8552,187r20,-14l8593,159r21,-14l8645,131r11,-14l8677,103r21,-14l8708,75r21,-14l8739,47r11,-15l8760,18,8771,4r10,-14l8781,-24r,-28l8791,-66r,-14l8791,-559xe" filled="f" strokecolor="#231f20" strokeweight=".27764mm">
              <v:path arrowok="t"/>
            </v:shape>
            <v:shape id="_x0000_s1156" style="position:absolute;left:6257;top:-996;width:2534;height:888" coordorigin="6258,-996" coordsize="2534,888" path="m7790,-996r-531,l7217,-982r-84,l7092,-968r-84,l6967,-954r-42,l6883,-940r-31,14l6810,-926r-31,15l6737,-911r-94,42l6612,-869r-62,28l6529,-827r-32,14l6476,-799r-31,14l6424,-785r-62,43l6351,-728r-20,14l6320,-686r-21,14l6278,-644r,14l6258,-602r,99l6278,-475r,14l6299,-432r21,14l6331,-404r20,14l6362,-376r83,56l6476,-306r21,14l6529,-278r21,l6675,-221r31,l6737,-207r42,14l6810,-193r42,14l6883,-165r42,l6967,-151r83,l7092,-137r41,l7175,-123r167,l7394,-108r261,l7696,-123r178,l7916,-137r41,l7999,-151r83,l8114,-165r41,l8197,-179r31,-14l8270,-193r63,-28l8374,-221r94,-42l8489,-278r31,l8552,-292r62,-42l8645,-348r11,-14l8698,-390r10,-14l8729,-418r52,-71l8781,-531r10,-14l8791,-573r-10,-14l8781,-616r-83,-112l8656,-756r-11,-15l8614,-785r-21,l8552,-813r-63,-28l8468,-855r-31,-14l8406,-869r-32,-14l8333,-897r-32,-14l8270,-911r-42,-15l8197,-926r-83,-28l8082,-954r-41,-14l7957,-968r-41,-14l7832,-982r-42,-14xe" fillcolor="#4c5054" stroked="f">
              <v:path arrowok="t"/>
            </v:shape>
            <v:shape id="_x0000_s1157" style="position:absolute;left:6257;top:-996;width:2534;height:888" coordorigin="6258,-996" coordsize="2534,888" path="m8781,-587r,-15l8781,-616r-10,-14l8760,-644r-10,-14l8739,-672r-10,-14l8708,-714r-10,-14l8677,-742r-21,-14l8645,-771r-31,-14l8593,-785r-21,-14l8552,-813r-32,-14l8489,-841r-21,-14l8437,-869r-31,l8374,-883r-41,-14l8301,-911r-31,l8228,-926r-31,l8155,-940r-41,-14l8082,-954r-41,-14l7999,-968r-42,l7916,-982r-42,l7832,-982r-42,-14l7259,-996r-42,14l7175,-982r-42,l7092,-968r-42,l7008,-968r-41,14l6925,-954r-42,14l6852,-926r-42,l6779,-911r-42,l6706,-897r-31,14l6643,-869r-31,l6581,-855r-31,14l6529,-827r-32,14l6476,-799r-31,14l6424,-785r-20,14l6383,-756r-21,14l6351,-728r-20,14l6320,-686r-21,14l6289,-658r-11,14l6278,-630r-10,14l6258,-602r,15l6258,-573r,14l6258,-545r,14l6258,-503r10,14l6278,-475r,14l6289,-447r10,15l6320,-418r11,14l6351,-390r11,14l6383,-362r21,14l6424,-334r21,14l6476,-306r21,14l6529,-278r21,l6581,-263r31,14l6643,-235r32,14l6706,-221r31,14l6779,-193r31,l6852,-179r31,14l6925,-165r42,14l7008,-151r42,l7092,-137r41,l7175,-123r42,l7259,-123r41,l7342,-123r52,15l7655,-108r41,-15l7738,-123r52,l7832,-123r42,l7916,-137r41,l7999,-151r42,l8082,-151r32,-14l8155,-165r42,-14l8228,-193r42,l8301,-207r32,-14l8374,-221r32,-14l8437,-249r31,-14l8489,-278r31,l8552,-292r20,-14l8593,-320r21,-14l8645,-348r11,-14l8677,-376r21,-14l8708,-404r21,-14l8739,-432r11,-15l8760,-461r11,-14l8781,-489r,-14l8781,-531r10,-14l8791,-559r,-14l8781,-587xe" filled="f" strokecolor="#231f20" strokeweight=".27764mm">
              <v:path arrowok="t"/>
            </v:shape>
            <v:shape id="_x0000_s1158" style="position:absolute;left:6883;top:-968;width:637;height:409" coordorigin="6883,-968" coordsize="637,409" path="m7092,-968r-84,l6967,-954r-42,l6883,-940r636,381l7092,-968xe" fillcolor="#cee9de" stroked="f">
              <v:path arrowok="t"/>
            </v:shape>
            <v:shape id="_x0000_s1159" style="position:absolute;left:6883;top:-968;width:637;height:409" coordorigin="6883,-968" coordsize="637,409" path="m7519,-559l6883,-940r42,-14l6967,-954r41,-14l7050,-968r42,l7519,-559xe" filled="f" strokecolor="#231f20" strokeweight=".28047mm">
              <v:path arrowok="t"/>
            </v:shape>
            <w10:wrap anchorx="page"/>
          </v:group>
        </w:pict>
      </w:r>
      <w:r>
        <w:rPr>
          <w:color w:val="231F20"/>
          <w:w w:val="105"/>
          <w:sz w:val="11"/>
        </w:rPr>
        <w:t>(data alokasi aset strategis per Desember 2017)</w:t>
      </w:r>
    </w:p>
    <w:p w14:paraId="444CFDA0" w14:textId="77777777" w:rsidR="00FC1F53" w:rsidRDefault="00FC1F53">
      <w:pPr>
        <w:pStyle w:val="BodyText"/>
      </w:pPr>
    </w:p>
    <w:p w14:paraId="58AAB1E0" w14:textId="77777777" w:rsidR="00FC1F53" w:rsidRDefault="003B7E7D">
      <w:pPr>
        <w:pStyle w:val="BodyText"/>
        <w:spacing w:before="6"/>
        <w:rPr>
          <w:sz w:val="19"/>
        </w:rPr>
      </w:pPr>
      <w:r>
        <w:pict w14:anchorId="57522B82">
          <v:shape id="_x0000_s1160" style="position:absolute;margin-left:312.85pt;margin-top:13.65pt;width:226.8pt;height:.1pt;z-index:-251637248;mso-wrap-distance-top:0;mso-wrap-distance-bottom:0;mso-position-horizontal-relative:page;mso-width-relative:page;mso-height-relative:page" coordorigin="6258,274" coordsize="4536,0" path="m6258,274r4535,e" filled="f" strokecolor="#cee9de" strokeweight="1pt">
            <v:path arrowok="t"/>
            <w10:wrap type="topAndBottom" anchorx="page"/>
          </v:shape>
        </w:pict>
      </w:r>
    </w:p>
    <w:p w14:paraId="2776B48B" w14:textId="77777777" w:rsidR="00FC1F53" w:rsidRDefault="00FC1F53">
      <w:pPr>
        <w:pStyle w:val="BodyText"/>
        <w:spacing w:before="1"/>
        <w:rPr>
          <w:sz w:val="27"/>
        </w:rPr>
      </w:pPr>
    </w:p>
    <w:p w14:paraId="0FF90DFE" w14:textId="77777777" w:rsidR="00FC1F53" w:rsidRDefault="003B7E7D">
      <w:pPr>
        <w:pStyle w:val="Heading3"/>
        <w:spacing w:before="107"/>
        <w:ind w:left="6077"/>
      </w:pPr>
      <w:r>
        <w:pict w14:anchorId="065BEEF9">
          <v:shape id="_x0000_s1161" style="position:absolute;left:0;text-align:left;margin-left:303.9pt;margin-top:8.3pt;width:3.2pt;height:5.05pt;z-index:251651584;mso-position-horizontal-relative:page;mso-width-relative:page;mso-height-relative:page" coordorigin="6078,166" coordsize="64,101" path="m6105,166r-27,101l6142,216r-37,-50xe" fillcolor="#4c5155" stroked="f">
            <v:path arrowok="t"/>
            <w10:wrap anchorx="page"/>
          </v:shape>
        </w:pict>
      </w:r>
      <w:r>
        <w:rPr>
          <w:b w:val="0"/>
          <w:color w:val="707274"/>
        </w:rPr>
        <w:t xml:space="preserve"> </w:t>
      </w:r>
      <w:r>
        <w:rPr>
          <w:color w:val="231F20"/>
        </w:rPr>
        <w:t>Syariah Rupiah Equity Fund (SEF)</w:t>
      </w:r>
    </w:p>
    <w:p w14:paraId="609A866A" w14:textId="77777777" w:rsidR="00FC1F53" w:rsidRDefault="003B7E7D">
      <w:pPr>
        <w:pStyle w:val="BodyText"/>
        <w:spacing w:before="197" w:line="249" w:lineRule="auto"/>
        <w:ind w:left="6077" w:right="143"/>
        <w:jc w:val="both"/>
      </w:pPr>
      <w:r>
        <w:rPr>
          <w:color w:val="231F20"/>
        </w:rPr>
        <w:t xml:space="preserve">Dana investasi </w:t>
      </w:r>
      <w:r>
        <w:rPr>
          <w:color w:val="707274"/>
        </w:rPr>
        <w:t xml:space="preserve"> </w:t>
      </w:r>
      <w:r>
        <w:rPr>
          <w:color w:val="231F20"/>
        </w:rPr>
        <w:t xml:space="preserve">syariah dalam mata </w:t>
      </w:r>
      <w:r>
        <w:rPr>
          <w:color w:val="231F20"/>
          <w:spacing w:val="-4"/>
        </w:rPr>
        <w:t xml:space="preserve">uang </w:t>
      </w:r>
      <w:r>
        <w:rPr>
          <w:color w:val="231F20"/>
        </w:rPr>
        <w:t>Rupiah yang bertujuan untuk mendapatkan potensi hasil</w:t>
      </w:r>
      <w:r>
        <w:rPr>
          <w:color w:val="231F20"/>
          <w:spacing w:val="-10"/>
        </w:rPr>
        <w:t xml:space="preserve"> </w:t>
      </w:r>
      <w:r>
        <w:rPr>
          <w:color w:val="231F20"/>
        </w:rPr>
        <w:t>investasi</w:t>
      </w:r>
      <w:r>
        <w:rPr>
          <w:color w:val="231F20"/>
          <w:spacing w:val="-10"/>
        </w:rPr>
        <w:t xml:space="preserve"> </w:t>
      </w:r>
      <w:r>
        <w:rPr>
          <w:color w:val="231F20"/>
        </w:rPr>
        <w:t>melalui</w:t>
      </w:r>
      <w:r>
        <w:rPr>
          <w:color w:val="231F20"/>
          <w:spacing w:val="-9"/>
        </w:rPr>
        <w:t xml:space="preserve"> </w:t>
      </w:r>
      <w:r>
        <w:rPr>
          <w:color w:val="231F20"/>
        </w:rPr>
        <w:t>penempatan</w:t>
      </w:r>
      <w:r>
        <w:rPr>
          <w:color w:val="231F20"/>
          <w:spacing w:val="-10"/>
        </w:rPr>
        <w:t xml:space="preserve"> </w:t>
      </w:r>
      <w:r>
        <w:rPr>
          <w:color w:val="231F20"/>
        </w:rPr>
        <w:t>dana</w:t>
      </w:r>
      <w:r>
        <w:rPr>
          <w:color w:val="231F20"/>
          <w:spacing w:val="-9"/>
        </w:rPr>
        <w:t xml:space="preserve"> </w:t>
      </w:r>
      <w:r>
        <w:rPr>
          <w:color w:val="231F20"/>
        </w:rPr>
        <w:t>antara</w:t>
      </w:r>
      <w:r>
        <w:rPr>
          <w:color w:val="231F20"/>
          <w:spacing w:val="-10"/>
        </w:rPr>
        <w:t xml:space="preserve"> </w:t>
      </w:r>
      <w:r>
        <w:rPr>
          <w:color w:val="231F20"/>
          <w:spacing w:val="-3"/>
        </w:rPr>
        <w:t xml:space="preserve">lain </w:t>
      </w:r>
      <w:r>
        <w:rPr>
          <w:color w:val="231F20"/>
        </w:rPr>
        <w:t xml:space="preserve">pada kas, deposito, saham termasuk reksa </w:t>
      </w:r>
      <w:r>
        <w:rPr>
          <w:color w:val="231F20"/>
          <w:spacing w:val="-4"/>
        </w:rPr>
        <w:t xml:space="preserve">dana </w:t>
      </w:r>
      <w:r>
        <w:rPr>
          <w:color w:val="231F20"/>
        </w:rPr>
        <w:t xml:space="preserve">saham dan efek bersifat ekuitas lainnya, </w:t>
      </w:r>
      <w:r>
        <w:rPr>
          <w:color w:val="231F20"/>
          <w:spacing w:val="-3"/>
        </w:rPr>
        <w:t xml:space="preserve">sesuai </w:t>
      </w:r>
      <w:r>
        <w:rPr>
          <w:color w:val="231F20"/>
        </w:rPr>
        <w:t xml:space="preserve">dengan prinsip-prinsip syariah. Dana investasi </w:t>
      </w:r>
      <w:r>
        <w:rPr>
          <w:color w:val="231F20"/>
          <w:spacing w:val="-6"/>
        </w:rPr>
        <w:t xml:space="preserve">ini </w:t>
      </w:r>
      <w:r>
        <w:rPr>
          <w:color w:val="231F20"/>
        </w:rPr>
        <w:t>sesuai untuk nasabah yang bersedia menanggung tingkat risiko investasi</w:t>
      </w:r>
      <w:r>
        <w:rPr>
          <w:color w:val="231F20"/>
          <w:spacing w:val="-3"/>
        </w:rPr>
        <w:t xml:space="preserve"> </w:t>
      </w:r>
      <w:r>
        <w:rPr>
          <w:color w:val="231F20"/>
        </w:rPr>
        <w:t>tinggi.</w:t>
      </w:r>
    </w:p>
    <w:p w14:paraId="232372BE" w14:textId="77777777" w:rsidR="00FC1F53" w:rsidRDefault="00FC1F53">
      <w:pPr>
        <w:pStyle w:val="BodyText"/>
        <w:rPr>
          <w:sz w:val="12"/>
        </w:rPr>
      </w:pPr>
    </w:p>
    <w:p w14:paraId="21F59B86" w14:textId="77777777" w:rsidR="00FC1F53" w:rsidRDefault="003B7E7D">
      <w:pPr>
        <w:tabs>
          <w:tab w:val="left" w:pos="7890"/>
        </w:tabs>
        <w:spacing w:before="101" w:after="10"/>
        <w:ind w:left="6563"/>
        <w:rPr>
          <w:sz w:val="17"/>
        </w:rPr>
      </w:pPr>
      <w:r>
        <w:pict w14:anchorId="0FEB8AA5">
          <v:rect id="_x0000_s1162" style="position:absolute;left:0;text-align:left;margin-left:469.15pt;margin-top:22.6pt;width:4.7pt;height:4.7pt;z-index:-251651584;mso-position-horizontal-relative:page;mso-width-relative:page;mso-height-relative:page" fillcolor="#4c5054" stroked="f">
            <w10:wrap anchorx="page"/>
          </v:rect>
        </w:pict>
      </w:r>
      <w:r>
        <w:pict w14:anchorId="5A329AA8">
          <v:rect id="_x0000_s1163" style="position:absolute;left:0;text-align:left;margin-left:469.15pt;margin-top:32.6pt;width:4.7pt;height:4.7pt;z-index:-251650560;mso-position-horizontal-relative:page;mso-width-relative:page;mso-height-relative:page" fillcolor="#cee9de" stroked="f">
            <w10:wrap anchorx="page"/>
          </v:rect>
        </w:pict>
      </w:r>
      <w:r>
        <w:rPr>
          <w:color w:val="231F20"/>
          <w:w w:val="105"/>
          <w:sz w:val="17"/>
        </w:rPr>
        <w:t>2</w:t>
      </w:r>
      <w:r>
        <w:rPr>
          <w:color w:val="231F20"/>
          <w:w w:val="105"/>
          <w:sz w:val="17"/>
        </w:rPr>
        <w:t>%</w:t>
      </w:r>
      <w:r>
        <w:rPr>
          <w:color w:val="231F20"/>
          <w:w w:val="105"/>
          <w:sz w:val="17"/>
        </w:rPr>
        <w:tab/>
        <w:t>98%</w:t>
      </w:r>
    </w:p>
    <w:p w14:paraId="665C1581" w14:textId="77777777" w:rsidR="00FC1F53" w:rsidRDefault="003B7E7D">
      <w:pPr>
        <w:pStyle w:val="BodyText"/>
        <w:ind w:left="9059"/>
      </w:pPr>
      <w:r>
        <w:pict w14:anchorId="3080327C">
          <v:shape id="_x0000_s1206" type="#_x0000_t202" style="width:77.45pt;height:48pt;mso-left-percent:-10001;mso-top-percent:-10001;mso-position-horizontal:absolute;mso-position-horizontal-relative:char;mso-position-vertical:absolute;mso-position-vertical-relative:line;mso-left-percent:-10001;mso-top-percent:-10001" filled="f" strokecolor="#231f20" strokeweight=".16439mm">
            <v:textbox inset="0,0,0,0">
              <w:txbxContent>
                <w:p w14:paraId="7CC56FEC" w14:textId="77777777" w:rsidR="00FC1F53" w:rsidRDefault="003B7E7D">
                  <w:pPr>
                    <w:spacing w:before="82"/>
                    <w:ind w:left="288"/>
                    <w:rPr>
                      <w:sz w:val="16"/>
                    </w:rPr>
                  </w:pPr>
                  <w:r>
                    <w:rPr>
                      <w:color w:val="231F20"/>
                      <w:sz w:val="16"/>
                    </w:rPr>
                    <w:t>Saham</w:t>
                  </w:r>
                </w:p>
                <w:p w14:paraId="3D63AF97" w14:textId="77777777" w:rsidR="00FC1F53" w:rsidRDefault="003B7E7D">
                  <w:pPr>
                    <w:spacing w:before="16" w:line="249" w:lineRule="auto"/>
                    <w:ind w:left="288" w:right="199"/>
                    <w:jc w:val="both"/>
                    <w:rPr>
                      <w:sz w:val="16"/>
                    </w:rPr>
                  </w:pPr>
                  <w:r>
                    <w:rPr>
                      <w:color w:val="231F20"/>
                      <w:sz w:val="16"/>
                    </w:rPr>
                    <w:t>Kas, Deposito, dan Instrumen Pasar Uang</w:t>
                  </w:r>
                </w:p>
              </w:txbxContent>
            </v:textbox>
            <w10:anchorlock/>
          </v:shape>
        </w:pict>
      </w:r>
    </w:p>
    <w:p w14:paraId="75B1EE0C" w14:textId="77777777" w:rsidR="00FC1F53" w:rsidRDefault="003B7E7D">
      <w:pPr>
        <w:spacing w:before="79" w:line="261" w:lineRule="auto"/>
        <w:ind w:left="9314" w:right="214" w:hanging="162"/>
        <w:rPr>
          <w:sz w:val="11"/>
        </w:rPr>
      </w:pPr>
      <w:r>
        <w:pict w14:anchorId="411D9F1B">
          <v:group id="_x0000_s1165" style="position:absolute;left:0;text-align:left;margin-left:312.45pt;margin-top:-50.15pt;width:127.5pt;height:69.15pt;z-index:251654656;mso-position-horizontal-relative:page" coordorigin="6250,-1004" coordsize="2550,1383">
            <v:shape id="_x0000_s1166" style="position:absolute;left:6257;top:-546;width:2534;height:916" coordorigin="6258,-545" coordsize="2534,916" o:spt="100" adj="0,,0" path="m7697,357r-355,l7394,371r261,l7697,357xm7916,342r-783,l7175,357r699,l7916,342xm7999,328r-949,l7092,342r865,l7999,328xm8114,314r-1189,l6967,328r1115,l8114,314xm8228,286r-1418,l6852,300r31,14l8155,314r42,-14l8228,286xm8333,258r-1627,l6737,272r42,14l8270,286r63,-28xm8489,202r-1939,l6675,258r1699,l8468,216r21,-14xm6258,-503r,479l6278,4r,14l6299,47r21,14l6331,75r20,14l6362,103r83,56l6477,173r20,14l6529,202r1991,l8552,187r62,-42l8645,131r11,-14l8698,89r10,-14l8729,61r21,-29l8760,18r21,-28l8781,-52r10,-14l8791,-108r-1397,l7342,-123r-167,l7133,-137r-41,l7050,-151r-83,l6925,-165r-42,l6852,-179r-42,-14l6779,-193r-42,-14l6706,-221r-31,l6550,-278r-21,l6497,-292r-20,-14l6445,-320r-83,-56l6351,-390r-20,-14l6320,-418r-21,-14l6289,-446r-11,-15l6278,-475r-20,-28xm8791,-545r-10,14l8781,-489r-52,71l8708,-404r-10,14l8656,-362r-11,14l8614,-334r-62,42l8520,-278r-31,l8468,-263r-94,42l8333,-221r-63,28l8228,-193r-31,14l8155,-165r-41,l8082,-151r-83,l7957,-137r-41,l7874,-123r-177,l7655,-108r1136,l8791,-545xe" fillcolor="#313539" stroked="f">
              <v:stroke joinstyle="round"/>
              <v:formulas/>
              <v:path arrowok="t" o:connecttype="segments"/>
            </v:shape>
            <v:shape id="_x0000_s1167" style="position:absolute;left:6257;top:-560;width:2534;height:930" coordorigin="6258,-559" coordsize="2534,930" path="m8791,-559r,14l8781,-531r,28l8781,-489r-10,14l8760,-461r-10,15l8739,-432r-10,14l8708,-404r-10,14l8677,-376r-21,14l8645,-348r-31,14l8593,-320r-21,14l8552,-292r-32,14l8489,-278r-21,15l8437,-249r-31,14l8374,-221r-41,l8301,-207r-31,14l8228,-193r-31,14l8155,-165r-41,l8082,-151r-41,l7999,-151r-42,14l7916,-137r-42,14l7832,-123r-42,l7738,-123r-41,l7655,-108r-261,l7342,-123r-42,l7259,-123r-42,l7175,-123r-42,-14l7092,-137r-42,-14l7008,-151r-41,l6925,-165r-42,l6852,-179r-42,-14l6779,-193r-42,-14l6706,-221r-31,l6643,-235r-31,-14l6581,-263r-31,-15l6529,-278r-32,-14l6477,-306r-32,-14l6424,-334r-20,-14l6383,-362r-21,-14l6351,-390r-20,-14l6320,-418r-21,-14l6289,-446r-11,-15l6278,-475r-10,-14l6258,-503r,-28l6258,-545r,-14l6258,-24r10,14l6278,4r,14l6289,32r10,15l6320,61r11,14l6351,89r11,14l6383,117r21,14l6424,145r21,14l6477,173r20,14l6529,202r21,l6581,216r31,14l6643,244r32,14l6706,258r31,14l6779,286r31,l6852,300r31,14l6925,314r42,14l7008,328r42,l7092,342r41,l7175,357r42,l7259,357r41,l7342,357r52,14l7655,371r42,-14l7738,357r52,l7832,357r42,l7916,342r41,l7999,328r42,l8082,328r32,-14l8155,314r42,-14l8228,286r42,l8301,272r32,-14l8374,258r32,-14l8437,230r31,-14l8489,202r31,l8552,187r20,-14l8593,159r21,-14l8645,131r11,-14l8677,103r21,-14l8708,75r21,-14l8739,47r11,-15l8760,18,8771,4r10,-14l8781,-24r,-28l8791,-66r,-14l8791,-559xe" filled="f" strokecolor="#231f20" strokeweight=".27764mm">
              <v:path arrowok="t"/>
            </v:shape>
            <v:shape id="_x0000_s1168" style="position:absolute;left:6257;top:-996;width:2534;height:888" coordorigin="6258,-996" coordsize="2534,888" path="m7790,-996r-531,l7217,-982r-84,l7092,-968r-84,l6967,-954r-42,l6883,-940r-31,14l6810,-926r-31,15l6737,-911r-94,42l6612,-869r-62,28l6529,-827r-32,14l6476,-799r-31,14l6424,-785r-62,43l6351,-728r-20,14l6320,-686r-21,14l6278,-644r,14l6258,-601r,98l6278,-475r,14l6299,-432r21,14l6331,-404r20,14l6362,-376r83,56l6476,-306r21,14l6529,-278r21,l6675,-221r31,l6737,-207r42,14l6810,-193r42,14l6883,-165r42,l6967,-151r83,l7092,-137r41,l7175,-123r167,l7394,-108r261,l7696,-123r178,l7916,-137r41,l7999,-151r83,l8114,-165r41,l8197,-179r31,-14l8270,-193r63,-28l8374,-221r94,-42l8489,-278r31,l8552,-292r62,-42l8645,-348r11,-14l8698,-390r10,-14l8729,-418r52,-71l8781,-531r10,-14l8791,-573r-10,-14l8781,-616r-83,-112l8656,-756r-11,-15l8614,-785r-21,l8552,-813r-63,-28l8468,-855r-31,-14l8406,-869r-32,-14l8333,-897r-32,-14l8270,-911r-42,-15l8197,-926r-83,-28l8082,-954r-41,-14l7957,-968r-41,-14l7832,-982r-42,-14xe" fillcolor="#4c5054" stroked="f">
              <v:path arrowok="t"/>
            </v:shape>
            <v:shape id="_x0000_s1169" style="position:absolute;left:6257;top:-996;width:2534;height:888" coordorigin="6258,-996" coordsize="2534,888" path="m8781,-587r,-14l8781,-616r-10,-14l8760,-644r-10,-14l8739,-672r-10,-14l8708,-714r-10,-14l8677,-742r-21,-14l8645,-771r-31,-14l8593,-785r-21,-14l8552,-813r-32,-14l8489,-841r-21,-14l8437,-869r-31,l8374,-883r-41,-14l8301,-911r-31,l8228,-926r-31,l8155,-940r-41,-14l8082,-954r-41,-14l7999,-968r-42,l7916,-982r-42,l7832,-982r-42,-14l7259,-996r-42,14l7175,-982r-42,l7092,-968r-42,l7008,-968r-41,14l6925,-954r-42,14l6852,-926r-42,l6779,-911r-42,l6706,-897r-31,14l6643,-869r-31,l6581,-855r-31,14l6529,-827r-32,14l6476,-799r-31,14l6424,-785r-20,14l6383,-756r-21,14l6351,-728r-20,14l6320,-686r-21,14l6289,-658r-11,14l6278,-630r-10,14l6258,-601r,14l6258,-573r,14l6258,-545r,14l6258,-503r10,14l6278,-475r,14l6289,-446r10,14l6320,-418r11,14l6351,-390r11,14l6383,-362r21,14l6424,-334r21,14l6476,-306r21,14l6529,-278r21,l6581,-263r31,14l6643,-235r32,14l6706,-221r31,14l6779,-193r31,l6852,-179r31,14l6925,-165r42,14l7008,-151r42,l7092,-137r41,l7175,-123r42,l7259,-123r41,l7342,-123r52,15l7655,-108r41,-15l7738,-123r52,l7832,-123r42,l7916,-137r41,l7999,-151r42,l8082,-151r32,-14l8155,-165r42,-14l8228,-193r42,l8301,-207r32,-14l8374,-221r32,-14l8437,-249r31,-14l8489,-278r31,l8552,-292r20,-14l8593,-320r21,-14l8645,-348r11,-14l8677,-376r21,-14l8708,-404r21,-14l8739,-432r11,-14l8760,-461r11,-14l8781,-489r,-14l8781,-531r10,-14l8791,-559r,-14l8781,-587xe" filled="f" strokecolor="#231f20" strokeweight=".27764mm">
              <v:path arrowok="t"/>
            </v:shape>
            <v:shape id="_x0000_s1170" style="position:absolute;left:6883;top:-968;width:637;height:409" coordorigin="6883,-968" coordsize="637,409" path="m7092,-968r-84,l6967,-954r-42,l6883,-940r636,381l7092,-968xe" fillcolor="#cee9de" stroked="f">
              <v:path arrowok="t"/>
            </v:shape>
            <v:shape id="_x0000_s1171" style="position:absolute;left:6883;top:-968;width:637;height:409" coordorigin="6883,-968" coordsize="637,409" path="m7519,-559l6883,-940r42,-14l6967,-954r41,-14l7050,-968r42,l7519,-559xe" filled="f" strokecolor="#231f20" strokeweight=".28047mm">
              <v:path arrowok="t"/>
            </v:shape>
            <w10:wrap anchorx="page"/>
          </v:group>
        </w:pict>
      </w:r>
      <w:r>
        <w:rPr>
          <w:color w:val="231F20"/>
          <w:w w:val="105"/>
          <w:sz w:val="11"/>
        </w:rPr>
        <w:t>(data alokasi aset strategis per Desember 2017)</w:t>
      </w:r>
    </w:p>
    <w:p w14:paraId="460629AF" w14:textId="77777777" w:rsidR="00FC1F53" w:rsidRDefault="00FC1F53">
      <w:pPr>
        <w:spacing w:line="261" w:lineRule="auto"/>
        <w:rPr>
          <w:sz w:val="11"/>
        </w:rPr>
        <w:sectPr w:rsidR="00FC1F53">
          <w:type w:val="continuous"/>
          <w:pgSz w:w="11340" w:h="11910"/>
          <w:pgMar w:top="1100" w:right="400" w:bottom="280" w:left="180" w:header="720" w:footer="720" w:gutter="0"/>
          <w:cols w:space="720"/>
        </w:sectPr>
      </w:pPr>
    </w:p>
    <w:p w14:paraId="757A0AFE" w14:textId="77777777" w:rsidR="00FC1F53" w:rsidRDefault="00FC1F53">
      <w:pPr>
        <w:pStyle w:val="BodyText"/>
      </w:pPr>
    </w:p>
    <w:p w14:paraId="6604AC1B" w14:textId="77777777" w:rsidR="00FC1F53" w:rsidRDefault="00FC1F53">
      <w:pPr>
        <w:pStyle w:val="BodyText"/>
        <w:spacing w:before="2"/>
      </w:pPr>
    </w:p>
    <w:p w14:paraId="5C4B6F22" w14:textId="77777777" w:rsidR="00FC1F53" w:rsidRDefault="00FC1F53">
      <w:pPr>
        <w:sectPr w:rsidR="00FC1F53">
          <w:headerReference w:type="default" r:id="rId32"/>
          <w:footerReference w:type="default" r:id="rId33"/>
          <w:pgSz w:w="11340" w:h="11910"/>
          <w:pgMar w:top="220" w:right="400" w:bottom="220" w:left="180" w:header="0" w:footer="27" w:gutter="0"/>
          <w:cols w:space="720"/>
        </w:sectPr>
      </w:pPr>
    </w:p>
    <w:p w14:paraId="54F357B2" w14:textId="77777777" w:rsidR="00FC1F53" w:rsidRDefault="003B7E7D">
      <w:pPr>
        <w:pStyle w:val="Heading3"/>
        <w:spacing w:before="196"/>
        <w:ind w:left="386"/>
        <w:jc w:val="left"/>
      </w:pPr>
      <w:r>
        <w:pict w14:anchorId="286DA368">
          <v:shape id="_x0000_s1172" style="position:absolute;left:0;text-align:left;margin-left:19.35pt;margin-top:12.75pt;width:3.2pt;height:5.05pt;z-index:251658752;mso-position-horizontal-relative:page;mso-width-relative:page;mso-height-relative:page" coordorigin="388,255" coordsize="64,101" path="m415,255l388,356r63,-51l415,255xe" fillcolor="#4c5155" stroked="f">
            <v:path arrowok="t"/>
            <w10:wrap anchorx="page"/>
          </v:shape>
        </w:pict>
      </w:r>
      <w:r>
        <w:rPr>
          <w:b w:val="0"/>
          <w:color w:val="707274"/>
        </w:rPr>
        <w:t xml:space="preserve"> </w:t>
      </w:r>
      <w:r>
        <w:rPr>
          <w:color w:val="231F20"/>
        </w:rPr>
        <w:t>Syariah Rupiah Managed Fund (SMF)</w:t>
      </w:r>
    </w:p>
    <w:p w14:paraId="16783A88" w14:textId="77777777" w:rsidR="00FC1F53" w:rsidRDefault="003B7E7D">
      <w:pPr>
        <w:pStyle w:val="BodyText"/>
        <w:tabs>
          <w:tab w:val="left" w:pos="1459"/>
          <w:tab w:val="left" w:pos="2152"/>
          <w:tab w:val="left" w:pos="2790"/>
          <w:tab w:val="left" w:pos="3809"/>
          <w:tab w:val="left" w:pos="4483"/>
        </w:tabs>
        <w:spacing w:before="197" w:line="249" w:lineRule="auto"/>
        <w:ind w:left="386" w:right="38"/>
      </w:pPr>
      <w:r>
        <w:rPr>
          <w:color w:val="231F20"/>
        </w:rPr>
        <w:t xml:space="preserve">Dana investasi </w:t>
      </w:r>
      <w:r>
        <w:rPr>
          <w:color w:val="707274"/>
        </w:rPr>
        <w:t xml:space="preserve"> </w:t>
      </w:r>
      <w:r>
        <w:rPr>
          <w:color w:val="231F20"/>
        </w:rPr>
        <w:t xml:space="preserve">syariah dalam mata </w:t>
      </w:r>
      <w:r>
        <w:rPr>
          <w:color w:val="231F20"/>
          <w:spacing w:val="-4"/>
        </w:rPr>
        <w:t xml:space="preserve">uang </w:t>
      </w:r>
      <w:r>
        <w:rPr>
          <w:color w:val="231F20"/>
        </w:rPr>
        <w:t xml:space="preserve">Rupiah yang bertujuan mendapatkan potensi </w:t>
      </w:r>
      <w:r>
        <w:rPr>
          <w:color w:val="231F20"/>
          <w:spacing w:val="-4"/>
        </w:rPr>
        <w:t xml:space="preserve">hasil </w:t>
      </w:r>
      <w:r>
        <w:rPr>
          <w:color w:val="231F20"/>
        </w:rPr>
        <w:t>investasi</w:t>
      </w:r>
      <w:r>
        <w:rPr>
          <w:color w:val="231F20"/>
          <w:spacing w:val="-15"/>
        </w:rPr>
        <w:t xml:space="preserve"> </w:t>
      </w:r>
      <w:r>
        <w:rPr>
          <w:color w:val="231F20"/>
        </w:rPr>
        <w:t>melalui</w:t>
      </w:r>
      <w:r>
        <w:rPr>
          <w:color w:val="231F20"/>
          <w:spacing w:val="-15"/>
        </w:rPr>
        <w:t xml:space="preserve"> </w:t>
      </w:r>
      <w:r>
        <w:rPr>
          <w:color w:val="231F20"/>
        </w:rPr>
        <w:t>penempatan</w:t>
      </w:r>
      <w:r>
        <w:rPr>
          <w:color w:val="231F20"/>
          <w:spacing w:val="-14"/>
        </w:rPr>
        <w:t xml:space="preserve"> </w:t>
      </w:r>
      <w:r>
        <w:rPr>
          <w:color w:val="231F20"/>
        </w:rPr>
        <w:t>dana</w:t>
      </w:r>
      <w:r>
        <w:rPr>
          <w:color w:val="231F20"/>
          <w:spacing w:val="-15"/>
        </w:rPr>
        <w:t xml:space="preserve"> </w:t>
      </w:r>
      <w:r>
        <w:rPr>
          <w:color w:val="231F20"/>
        </w:rPr>
        <w:t>antara</w:t>
      </w:r>
      <w:r>
        <w:rPr>
          <w:color w:val="231F20"/>
          <w:spacing w:val="-14"/>
        </w:rPr>
        <w:t xml:space="preserve"> </w:t>
      </w:r>
      <w:r>
        <w:rPr>
          <w:color w:val="231F20"/>
        </w:rPr>
        <w:t>lain</w:t>
      </w:r>
      <w:r>
        <w:rPr>
          <w:color w:val="231F20"/>
          <w:spacing w:val="-15"/>
        </w:rPr>
        <w:t xml:space="preserve"> </w:t>
      </w:r>
      <w:r>
        <w:rPr>
          <w:color w:val="231F20"/>
          <w:spacing w:val="-4"/>
        </w:rPr>
        <w:t xml:space="preserve">pada </w:t>
      </w:r>
      <w:r>
        <w:rPr>
          <w:color w:val="231F20"/>
        </w:rPr>
        <w:t>kas, deposito, saham termasuk reksa dana saham, efek bersifat ekuitas lainnya, efek pendapatan</w:t>
      </w:r>
      <w:r>
        <w:rPr>
          <w:color w:val="231F20"/>
          <w:spacing w:val="-35"/>
        </w:rPr>
        <w:t xml:space="preserve"> </w:t>
      </w:r>
      <w:r>
        <w:rPr>
          <w:color w:val="231F20"/>
          <w:spacing w:val="-3"/>
        </w:rPr>
        <w:t xml:space="preserve">tetap </w:t>
      </w:r>
      <w:r>
        <w:rPr>
          <w:color w:val="231F20"/>
        </w:rPr>
        <w:t xml:space="preserve">termasuk reksa dana pendapatan tetap </w:t>
      </w:r>
      <w:r>
        <w:rPr>
          <w:color w:val="231F20"/>
          <w:spacing w:val="-5"/>
        </w:rPr>
        <w:t xml:space="preserve">dan </w:t>
      </w:r>
      <w:r>
        <w:rPr>
          <w:color w:val="231F20"/>
        </w:rPr>
        <w:t>instrumen</w:t>
      </w:r>
      <w:r>
        <w:rPr>
          <w:color w:val="231F20"/>
        </w:rPr>
        <w:tab/>
        <w:t>pasar</w:t>
      </w:r>
      <w:r>
        <w:rPr>
          <w:color w:val="231F20"/>
        </w:rPr>
        <w:tab/>
        <w:t>uang</w:t>
      </w:r>
      <w:r>
        <w:rPr>
          <w:color w:val="231F20"/>
        </w:rPr>
        <w:tab/>
        <w:t>termasuk</w:t>
      </w:r>
      <w:r>
        <w:rPr>
          <w:color w:val="231F20"/>
        </w:rPr>
        <w:tab/>
        <w:t>reksa</w:t>
      </w:r>
      <w:r>
        <w:rPr>
          <w:color w:val="231F20"/>
        </w:rPr>
        <w:tab/>
      </w:r>
      <w:r>
        <w:rPr>
          <w:color w:val="231F20"/>
          <w:spacing w:val="-5"/>
        </w:rPr>
        <w:t xml:space="preserve">dana </w:t>
      </w:r>
      <w:r>
        <w:rPr>
          <w:color w:val="231F20"/>
        </w:rPr>
        <w:t xml:space="preserve">pasar uang, sesuai dengan prinsip-prinsip syariah. Dana investasi ini sesuai untuk nasabah </w:t>
      </w:r>
      <w:r>
        <w:rPr>
          <w:color w:val="231F20"/>
          <w:spacing w:val="-3"/>
        </w:rPr>
        <w:t xml:space="preserve">yang </w:t>
      </w:r>
      <w:r>
        <w:rPr>
          <w:color w:val="231F20"/>
        </w:rPr>
        <w:t>bersedia menanggung tingkat risiko investasi sedang-tinggi.</w:t>
      </w:r>
    </w:p>
    <w:p w14:paraId="1D6A3858" w14:textId="77777777" w:rsidR="00FC1F53" w:rsidRDefault="00FC1F53">
      <w:pPr>
        <w:pStyle w:val="BodyText"/>
        <w:spacing w:before="9"/>
        <w:rPr>
          <w:sz w:val="21"/>
        </w:rPr>
      </w:pPr>
    </w:p>
    <w:p w14:paraId="0F003FA5" w14:textId="77777777" w:rsidR="00FC1F53" w:rsidRDefault="003B7E7D">
      <w:pPr>
        <w:tabs>
          <w:tab w:val="left" w:pos="1931"/>
        </w:tabs>
        <w:ind w:left="1006"/>
        <w:rPr>
          <w:sz w:val="17"/>
        </w:rPr>
      </w:pPr>
      <w:r>
        <w:pict w14:anchorId="11228308">
          <v:group id="_x0000_s1173" style="position:absolute;left:0;text-align:left;margin-left:27.3pt;margin-top:11.5pt;width:128.25pt;height:69.35pt;z-index:251660800;mso-position-horizontal-relative:page" coordorigin="546,231" coordsize="2565,1387">
            <v:shape id="_x0000_s1174" style="position:absolute;left:1828;top:701;width:1273;height:907" coordorigin="1828,701" coordsize="1273,907" path="m3101,701r-11,15l3090,731r-11,15l3079,761r-55,74l2936,894r-33,30l2881,939r-21,l2827,954r-44,15l2761,983r-66,30l2640,1028r-33,l2541,1058r-54,l2443,1073r-33,l2366,1087r-55,15l2223,1102r-44,15l2026,1117r-44,15l1828,1132r,475l1982,1607r44,-15l2179,1592r44,-14l2311,1578r55,-15l2410,1548r33,l2487,1533r54,l2607,1503r33,l2695,1488r66,-29l2783,1444r44,-15l2860,1414r21,l2903,1399r33,-29l3024,1310r55,-74l3079,1221r11,-15l3090,1191r11,-14l3101,701xe" fillcolor="#313539" stroked="f">
              <v:path arrowok="t"/>
            </v:shape>
            <v:shape id="_x0000_s1175" style="position:absolute;left:1828;top:686;width:1273;height:921" coordorigin="1828,686" coordsize="1273,921" path="m1828,1607r44,l1916,1607r66,l2026,1592r44,l2114,1592r65,l2223,1578r44,l2311,1578r55,-15l2410,1548r33,l2487,1533r54,l2574,1518r33,-15l2640,1503r55,-15l2728,1474r33,-15l2783,1444r44,-15l2860,1414r21,l2903,1399r33,-29l2958,1355r22,-15l3002,1325r22,-15l3035,1295r11,-15l3057,1266r22,-30l3079,1221r11,-15l3090,1191r11,-14l3101,1162r,-476l3101,701r-11,15l3090,731r-11,15l3079,761r-44,59l2980,865r-22,14l2936,894r-33,30l2881,939r-21,l2827,954r-44,15l2761,983r-33,15l2695,1013r-55,15l2607,1028r-33,15l2541,1058r-54,l2443,1073r-33,l2366,1087r-55,15l2267,1102r-44,l2179,1117r-65,l2070,1117r-44,l1982,1132r-66,l1872,1132r-44,l1828,1607xe" filled="f" strokecolor="#231f20" strokeweight="1pt">
              <v:path arrowok="t"/>
            </v:shape>
            <v:shape id="_x0000_s1176" style="position:absolute;left:1828;top:240;width:1273;height:892" coordorigin="1828,241" coordsize="1273,892" path="m2070,241r-242,l1828,1132r154,l2026,1117r153,l2223,1102r66,l2322,1087r44,l2410,1073r55,l2498,1058r43,l2574,1043r55,-15l2662,1013r33,l2739,998r66,-29l2827,954r44,-15l2914,909r33,-15l2991,865r11,-15l3046,820r11,-15l3068,775r22,-29l3090,731r11,-30l3101,657r-11,-15l3090,627r-11,-15l3068,582r-22,-29l3002,523r-11,-15l2947,478r-33,-29l2892,434r-21,l2805,389r-33,l2739,374r-44,-14l2629,330r-55,-15l2541,315r-43,-15l2465,300r-55,-15l2366,285r-44,-14l2289,271r-66,-15l2136,256xe" fillcolor="#4c5054" stroked="f">
              <v:path arrowok="t"/>
            </v:shape>
            <v:shape id="_x0000_s1177" style="position:absolute;left:1828;top:240;width:1273;height:892" coordorigin="1828,241" coordsize="1273,892" path="m1828,686r,-445l1872,241r66,l1982,241r44,l2070,241r66,15l2179,256r44,l2289,271r33,l2366,285r44,l2465,300r33,l2541,315r33,l2629,330r33,15l2695,360r44,14l2772,389r33,l2827,404r44,30l2892,434r22,15l2947,478r22,15l2991,508r11,15l3024,538r22,15l3057,567r11,15l3079,612r11,15l3090,642r11,15l3101,671r,15l3101,701r-11,30l3090,746r-11,15l3068,775r-11,30l3046,820r-22,15l3002,850r-11,15l2969,879r-22,15l2914,909r-22,15l2871,939r-44,15l2805,969r-33,14l2739,998r-44,15l2662,1013r-33,15l2574,1043r-33,15l2498,1058r-33,15l2410,1073r-44,14l2322,1087r-33,15l2223,1102r-44,15l2136,1117r-66,l2026,1117r-44,15l1938,1132r-66,l1828,1132r,-446xe" filled="f" strokecolor="#231f20" strokeweight="1pt">
              <v:path arrowok="t"/>
            </v:shape>
            <v:shape id="_x0000_s1178" style="position:absolute;left:556;top:701;width:1273;height:907" coordorigin="556,701" coordsize="1273,907" path="m556,701r,476l567,1191r,15l578,1221r,15l633,1310r88,60l753,1399r22,15l797,1414r33,15l874,1444r22,15l962,1488r55,15l1050,1503r65,30l1170,1533r44,15l1247,1548r44,15l1346,1578r88,l1477,1592r154,l1675,1607r153,l1828,1132r-153,l1631,1117r-154,l1434,1102r-88,l1291,1087r-44,-14l1214,1073r-44,-15l1115,1058r-65,-30l1017,1028r-55,-15l896,983,874,969,830,954,797,939r-22,l753,924,721,894,633,835,578,761r,-15l567,731r,-15l556,701xe" fillcolor="#8d9b8c" stroked="f">
              <v:path arrowok="t"/>
            </v:shape>
            <v:shape id="_x0000_s1179" style="position:absolute;left:556;top:686;width:1273;height:921" coordorigin="556,686" coordsize="1273,921" path="m1828,1607r-43,l1741,1607r-66,l1631,1592r-44,l1543,1592r-66,l1434,1578r-44,l1346,1578r-55,-15l1247,1548r-33,l1170,1533r-55,l1082,1518r-32,-15l1017,1503r-55,-15l929,1474r-33,-15l874,1444r-44,-15l797,1414r-22,l753,1399r-32,-29l699,1355r-22,-15l655,1325r-22,-15l622,1295r-11,-15l600,1266r-22,-30l578,1221r-11,-15l567,1191r-11,-14l556,1162r,-476l556,701r11,15l567,731r11,15l578,761r44,59l677,865r22,14l721,894r32,30l775,939r22,l830,954r44,15l896,983r33,15l962,1013r55,15l1050,1028r32,15l1115,1058r55,l1214,1073r33,l1291,1087r55,15l1390,1102r44,l1477,1117r66,l1587,1117r44,l1675,1132r66,l1785,1132r43,l1828,1607xe" filled="f" strokecolor="#231f20" strokeweight="1pt">
              <v:path arrowok="t"/>
            </v:shape>
            <v:shape id="_x0000_s1180" style="position:absolute;left:556;top:240;width:1273;height:892" coordorigin="556,241" coordsize="1273,892" path="m1828,241r-241,l1521,256r-87,l1368,271r-33,l1291,285r-44,l1192,300r-33,l1115,315r-33,l1028,330r-66,30l918,374r-33,15l852,389r-66,45l764,434r-22,15l710,478r-44,30l655,523r-44,30l589,582r-11,30l567,627r,15l556,657r,44l567,731r,15l589,775r11,30l611,820r44,30l666,865r44,29l742,909r44,30l830,954r22,15l918,998r44,15l995,1013r33,15l1082,1043r33,15l1159,1058r33,15l1247,1073r44,14l1335,1087r33,15l1434,1102r43,15l1631,1117r44,15l1828,1132xe" fillcolor="#cee9de" stroked="f">
              <v:path arrowok="t"/>
            </v:shape>
            <v:shape id="_x0000_s1181" style="position:absolute;left:556;top:240;width:1273;height:892" coordorigin="556,241" coordsize="1273,892" path="m1828,686r,-445l1785,241r-66,l1675,241r-44,l1587,241r-66,15l1477,256r-43,l1368,271r-33,l1291,285r-44,l1192,300r-33,l1115,315r-33,l1028,330r-33,15l962,360r-44,14l885,389r-33,l830,404r-44,30l764,434r-22,15l710,478r-22,15l666,508r-11,15l633,538r-22,15l600,567r-11,15l578,612r-11,15l567,642r-11,15l556,671r,15l556,701r11,30l567,746r11,15l589,775r11,30l611,820r22,15l655,850r11,15l688,879r22,15l742,909r22,15l786,939r44,15l852,969r33,14l918,998r44,15l995,1013r33,15l1082,1043r33,15l1159,1058r33,15l1247,1073r44,14l1335,1087r33,15l1434,1102r43,15l1521,1117r66,l1631,1117r44,15l1719,1132r66,l1828,1132r,-446xe" filled="f" strokecolor="#231f20" strokeweight="1pt">
              <v:path arrowok="t"/>
            </v:shape>
            <w10:wrap anchorx="page"/>
          </v:group>
        </w:pict>
      </w:r>
      <w:r>
        <w:pict w14:anchorId="740990DC">
          <v:rect id="_x0000_s1182" style="position:absolute;left:0;text-align:left;margin-left:184.6pt;margin-top:19.1pt;width:4.7pt;height:4.7pt;z-index:-251647488;mso-position-horizontal-relative:page;mso-width-relative:page;mso-height-relative:page" fillcolor="#4c5054" stroked="f">
            <w10:wrap anchorx="page"/>
          </v:rect>
        </w:pict>
      </w:r>
      <w:r>
        <w:rPr>
          <w:color w:val="231F20"/>
          <w:w w:val="105"/>
          <w:sz w:val="17"/>
        </w:rPr>
        <w:t>50%</w:t>
      </w:r>
      <w:r>
        <w:rPr>
          <w:color w:val="231F20"/>
          <w:w w:val="105"/>
          <w:sz w:val="17"/>
        </w:rPr>
        <w:tab/>
        <w:t>50%</w:t>
      </w:r>
    </w:p>
    <w:p w14:paraId="17964ED9" w14:textId="77777777" w:rsidR="00FC1F53" w:rsidRDefault="00FC1F53">
      <w:pPr>
        <w:pStyle w:val="BodyText"/>
        <w:spacing w:before="6"/>
        <w:rPr>
          <w:sz w:val="3"/>
        </w:rPr>
      </w:pPr>
    </w:p>
    <w:p w14:paraId="7C5B8D41" w14:textId="77777777" w:rsidR="00FC1F53" w:rsidRDefault="003B7E7D">
      <w:pPr>
        <w:pStyle w:val="BodyText"/>
        <w:ind w:left="3369" w:right="-44"/>
      </w:pPr>
      <w:r>
        <w:pict w14:anchorId="687AE48A">
          <v:shape id="_x0000_s1205" type="#_x0000_t202" style="width:77.45pt;height:28.15pt;mso-left-percent:-10001;mso-top-percent:-10001;mso-position-horizontal:absolute;mso-position-horizontal-relative:char;mso-position-vertical:absolute;mso-position-vertical-relative:line;mso-left-percent:-10001;mso-top-percent:-10001" filled="f" strokecolor="#231f20" strokeweight=".16439mm">
            <v:textbox inset="0,0,0,0">
              <w:txbxContent>
                <w:p w14:paraId="14DB1727" w14:textId="77777777" w:rsidR="00FC1F53" w:rsidRDefault="003B7E7D">
                  <w:pPr>
                    <w:spacing w:before="82" w:line="261" w:lineRule="auto"/>
                    <w:ind w:left="288" w:right="826"/>
                    <w:rPr>
                      <w:sz w:val="16"/>
                    </w:rPr>
                  </w:pPr>
                  <w:r>
                    <w:rPr>
                      <w:color w:val="231F20"/>
                      <w:sz w:val="16"/>
                    </w:rPr>
                    <w:t xml:space="preserve">SEF </w:t>
                  </w:r>
                  <w:r>
                    <w:rPr>
                      <w:color w:val="231F20"/>
                      <w:w w:val="95"/>
                      <w:sz w:val="16"/>
                    </w:rPr>
                    <w:t>SCBF</w:t>
                  </w:r>
                </w:p>
              </w:txbxContent>
            </v:textbox>
            <w10:anchorlock/>
          </v:shape>
        </w:pict>
      </w:r>
    </w:p>
    <w:p w14:paraId="5F47002E" w14:textId="77777777" w:rsidR="00FC1F53" w:rsidRDefault="003B7E7D">
      <w:pPr>
        <w:spacing w:before="72" w:line="261" w:lineRule="auto"/>
        <w:ind w:left="3624" w:right="107" w:hanging="162"/>
        <w:rPr>
          <w:sz w:val="11"/>
        </w:rPr>
      </w:pPr>
      <w:r>
        <w:pict w14:anchorId="4D9E72F9">
          <v:rect id="_x0000_s1184" style="position:absolute;left:0;text-align:left;margin-left:184.65pt;margin-top:-13.2pt;width:4.7pt;height:4.7pt;z-index:-251646464;mso-position-horizontal-relative:page;mso-width-relative:page;mso-height-relative:page" fillcolor="#cee9de" stroked="f">
            <w10:wrap anchorx="page"/>
          </v:rect>
        </w:pict>
      </w:r>
      <w:r>
        <w:rPr>
          <w:color w:val="231F20"/>
          <w:w w:val="105"/>
          <w:sz w:val="11"/>
        </w:rPr>
        <w:t>(data alokasi aset strategis per Desember 2017)</w:t>
      </w:r>
    </w:p>
    <w:p w14:paraId="41DED16F" w14:textId="77777777" w:rsidR="00FC1F53" w:rsidRDefault="00FC1F53">
      <w:pPr>
        <w:pStyle w:val="BodyText"/>
      </w:pPr>
    </w:p>
    <w:p w14:paraId="1C15584F" w14:textId="77777777" w:rsidR="00FC1F53" w:rsidRDefault="00FC1F53">
      <w:pPr>
        <w:pStyle w:val="BodyText"/>
      </w:pPr>
    </w:p>
    <w:p w14:paraId="79E97F06" w14:textId="77777777" w:rsidR="00FC1F53" w:rsidRDefault="003B7E7D">
      <w:pPr>
        <w:pStyle w:val="BodyText"/>
        <w:spacing w:before="8"/>
        <w:rPr>
          <w:sz w:val="21"/>
        </w:rPr>
      </w:pPr>
      <w:r>
        <w:pict w14:anchorId="52ADA96D">
          <v:shape id="_x0000_s1185" style="position:absolute;margin-left:28.3pt;margin-top:14.95pt;width:226.8pt;height:.1pt;z-index:-251636224;mso-wrap-distance-top:0;mso-wrap-distance-bottom:0;mso-position-horizontal-relative:page;mso-width-relative:page;mso-height-relative:page" coordorigin="567,299" coordsize="4536,0" path="m567,299r4535,e" filled="f" strokecolor="#cee9de" strokeweight="1pt">
            <v:path arrowok="t"/>
            <w10:wrap type="topAndBottom" anchorx="page"/>
          </v:shape>
        </w:pict>
      </w:r>
    </w:p>
    <w:p w14:paraId="0DBB0F74" w14:textId="77777777" w:rsidR="00FC1F53" w:rsidRDefault="00FC1F53">
      <w:pPr>
        <w:pStyle w:val="BodyText"/>
        <w:rPr>
          <w:sz w:val="12"/>
        </w:rPr>
      </w:pPr>
    </w:p>
    <w:p w14:paraId="5C4C9BCC" w14:textId="77777777" w:rsidR="00FC1F53" w:rsidRDefault="00FC1F53">
      <w:pPr>
        <w:pStyle w:val="BodyText"/>
        <w:spacing w:before="1"/>
        <w:rPr>
          <w:sz w:val="12"/>
        </w:rPr>
      </w:pPr>
    </w:p>
    <w:p w14:paraId="0201C5F8" w14:textId="77777777" w:rsidR="00FC1F53" w:rsidRDefault="003B7E7D">
      <w:pPr>
        <w:pStyle w:val="Heading3"/>
        <w:spacing w:line="290" w:lineRule="auto"/>
        <w:ind w:left="387"/>
        <w:jc w:val="left"/>
      </w:pPr>
      <w:r>
        <w:pict w14:anchorId="6B4994CF">
          <v:shape id="_x0000_s1186" style="position:absolute;left:0;text-align:left;margin-left:19.35pt;margin-top:2.95pt;width:3.2pt;height:5.05pt;z-index:251659776;mso-position-horizontal-relative:page;mso-width-relative:page;mso-height-relative:page" coordorigin="388,59" coordsize="64,101" path="m415,59l388,160r63,-51l415,59xe" fillcolor="#4c5155" stroked="f">
            <v:path arrowok="t"/>
            <w10:wrap anchorx="page"/>
          </v:shape>
        </w:pict>
      </w:r>
      <w:r>
        <w:rPr>
          <w:b w:val="0"/>
          <w:color w:val="707274"/>
        </w:rPr>
        <w:t xml:space="preserve"> </w:t>
      </w:r>
      <w:r>
        <w:rPr>
          <w:color w:val="231F20"/>
        </w:rPr>
        <w:t>Syariah Rupiah Cash and Bond Fund (SCBF)</w:t>
      </w:r>
    </w:p>
    <w:p w14:paraId="19145AF1" w14:textId="77777777" w:rsidR="00FC1F53" w:rsidRDefault="003B7E7D">
      <w:pPr>
        <w:pStyle w:val="BodyText"/>
        <w:spacing w:before="97" w:line="292" w:lineRule="auto"/>
        <w:ind w:left="386" w:right="38"/>
        <w:jc w:val="both"/>
      </w:pPr>
      <w:r>
        <w:rPr>
          <w:color w:val="231F20"/>
        </w:rPr>
        <w:t xml:space="preserve">Dana investasi </w:t>
      </w:r>
      <w:r>
        <w:rPr>
          <w:color w:val="707274"/>
        </w:rPr>
        <w:t xml:space="preserve"> </w:t>
      </w:r>
      <w:r>
        <w:rPr>
          <w:color w:val="231F20"/>
        </w:rPr>
        <w:t>syariah dalam mata uang Rupiah yang bertujuan mendapatkan potensi hasil invest</w:t>
      </w:r>
      <w:r>
        <w:rPr>
          <w:color w:val="231F20"/>
        </w:rPr>
        <w:t>asi melalui penempatan dana terutama pada kas, deposito, instrumen pasar uang termasuk reksa dana pasar uang dan efek pendapatan tetap termasuk reksa dana pendapatan tetap, sesuai dengan prinsip-prinsip syariah. Dana investasi ini sesuai untuk nasabah yang</w:t>
      </w:r>
      <w:r>
        <w:rPr>
          <w:color w:val="231F20"/>
        </w:rPr>
        <w:t xml:space="preserve"> bersedia menanggung tingkat risiko investasi sedang.</w:t>
      </w:r>
    </w:p>
    <w:p w14:paraId="3CF18A99" w14:textId="77777777" w:rsidR="00FC1F53" w:rsidRDefault="00FC1F53">
      <w:pPr>
        <w:pStyle w:val="BodyText"/>
      </w:pPr>
    </w:p>
    <w:p w14:paraId="195EDF29" w14:textId="77777777" w:rsidR="00FC1F53" w:rsidRDefault="003B7E7D">
      <w:pPr>
        <w:pStyle w:val="BodyText"/>
        <w:spacing w:before="1"/>
        <w:rPr>
          <w:sz w:val="14"/>
        </w:rPr>
      </w:pPr>
      <w:r>
        <w:pict w14:anchorId="00DEBDB8">
          <v:rect id="_x0000_s1187" style="position:absolute;margin-left:184.95pt;margin-top:10.05pt;width:4.7pt;height:4.7pt;z-index:-251635200;mso-wrap-distance-top:0;mso-wrap-distance-bottom:0;mso-position-horizontal-relative:page;mso-width-relative:page;mso-height-relative:page" fillcolor="#4c5054" stroked="f">
            <w10:wrap type="topAndBottom" anchorx="page"/>
          </v:rect>
        </w:pict>
      </w:r>
    </w:p>
    <w:p w14:paraId="67A3D79F" w14:textId="77777777" w:rsidR="00FC1F53" w:rsidRDefault="00FC1F53">
      <w:pPr>
        <w:pStyle w:val="BodyText"/>
        <w:spacing w:before="7"/>
        <w:rPr>
          <w:sz w:val="6"/>
        </w:rPr>
      </w:pPr>
    </w:p>
    <w:p w14:paraId="1393E3A7" w14:textId="77777777" w:rsidR="00FC1F53" w:rsidRDefault="003B7E7D">
      <w:pPr>
        <w:pStyle w:val="BodyText"/>
        <w:spacing w:line="94" w:lineRule="exact"/>
        <w:ind w:left="3520"/>
        <w:rPr>
          <w:sz w:val="9"/>
        </w:rPr>
      </w:pPr>
      <w:r>
        <w:rPr>
          <w:position w:val="-1"/>
          <w:sz w:val="9"/>
        </w:rPr>
      </w:r>
      <w:r>
        <w:rPr>
          <w:position w:val="-1"/>
          <w:sz w:val="9"/>
        </w:rPr>
        <w:pict w14:anchorId="136512AD">
          <v:group id="_x0000_s1188" style="width:4.75pt;height:4.75pt;mso-position-horizontal-relative:char;mso-position-vertical-relative:line" coordsize="95,95">
            <v:rect id="_x0000_s1189" style="position:absolute;width:95;height:95" fillcolor="#cee9de" stroked="f"/>
            <w10:anchorlock/>
          </v:group>
        </w:pict>
      </w:r>
    </w:p>
    <w:p w14:paraId="2B913EEF" w14:textId="77777777" w:rsidR="00FC1F53" w:rsidRDefault="003B7E7D">
      <w:pPr>
        <w:pStyle w:val="Heading2"/>
        <w:ind w:left="386"/>
        <w:jc w:val="both"/>
      </w:pPr>
      <w:r>
        <w:rPr>
          <w:b w:val="0"/>
        </w:rPr>
        <w:br w:type="column"/>
      </w:r>
      <w:r>
        <w:rPr>
          <w:color w:val="595A5C"/>
        </w:rPr>
        <w:t>Risiko Investasi</w:t>
      </w:r>
    </w:p>
    <w:p w14:paraId="7E281250" w14:textId="77777777" w:rsidR="00FC1F53" w:rsidRDefault="003B7E7D">
      <w:pPr>
        <w:pStyle w:val="Heading3"/>
        <w:spacing w:before="240"/>
      </w:pPr>
      <w:r>
        <w:pict w14:anchorId="278A3869">
          <v:shape id="_x0000_s1190" style="position:absolute;left:0;text-align:left;margin-left:297.6pt;margin-top:-11.15pt;width:6.4pt;height:10.1pt;z-index:251656704;mso-position-horizontal-relative:page;mso-width-relative:page;mso-height-relative:page" coordorigin="5953,-224" coordsize="128,202" path="m6007,-224r-54,202l6080,-123r-73,-101xe" fillcolor="#4c5155" stroked="f">
            <v:path arrowok="t"/>
            <w10:wrap anchorx="page"/>
          </v:shape>
        </w:pict>
      </w:r>
      <w:r>
        <w:rPr>
          <w:color w:val="595A5C"/>
        </w:rPr>
        <w:t>Risiko Pasar,</w:t>
      </w:r>
    </w:p>
    <w:p w14:paraId="62538FCE" w14:textId="77777777" w:rsidR="00FC1F53" w:rsidRDefault="003B7E7D">
      <w:pPr>
        <w:pStyle w:val="BodyText"/>
        <w:spacing w:before="50" w:line="292" w:lineRule="auto"/>
        <w:ind w:left="406" w:right="143"/>
        <w:jc w:val="both"/>
      </w:pPr>
      <w:r>
        <w:rPr>
          <w:color w:val="231F20"/>
        </w:rPr>
        <w:t xml:space="preserve">disebabkan oleh kondisi makro ekonomi </w:t>
      </w:r>
      <w:r>
        <w:rPr>
          <w:color w:val="231F20"/>
          <w:spacing w:val="-4"/>
        </w:rPr>
        <w:t xml:space="preserve">yang </w:t>
      </w:r>
      <w:r>
        <w:rPr>
          <w:color w:val="231F20"/>
        </w:rPr>
        <w:t>kurang</w:t>
      </w:r>
      <w:r>
        <w:rPr>
          <w:color w:val="231F20"/>
          <w:spacing w:val="-19"/>
        </w:rPr>
        <w:t xml:space="preserve"> </w:t>
      </w:r>
      <w:r>
        <w:rPr>
          <w:color w:val="231F20"/>
        </w:rPr>
        <w:t>kondusif</w:t>
      </w:r>
      <w:r>
        <w:rPr>
          <w:color w:val="231F20"/>
          <w:spacing w:val="-18"/>
        </w:rPr>
        <w:t xml:space="preserve"> </w:t>
      </w:r>
      <w:r>
        <w:rPr>
          <w:color w:val="231F20"/>
        </w:rPr>
        <w:t>sehingga</w:t>
      </w:r>
      <w:r>
        <w:rPr>
          <w:color w:val="231F20"/>
          <w:spacing w:val="-18"/>
        </w:rPr>
        <w:t xml:space="preserve"> </w:t>
      </w:r>
      <w:r>
        <w:rPr>
          <w:color w:val="231F20"/>
        </w:rPr>
        <w:t>harga</w:t>
      </w:r>
      <w:r>
        <w:rPr>
          <w:color w:val="231F20"/>
          <w:spacing w:val="-18"/>
        </w:rPr>
        <w:t xml:space="preserve"> </w:t>
      </w:r>
      <w:r>
        <w:rPr>
          <w:color w:val="231F20"/>
        </w:rPr>
        <w:t>instrumen</w:t>
      </w:r>
      <w:r>
        <w:rPr>
          <w:color w:val="231F20"/>
          <w:spacing w:val="-18"/>
        </w:rPr>
        <w:t xml:space="preserve"> </w:t>
      </w:r>
      <w:r>
        <w:rPr>
          <w:color w:val="231F20"/>
        </w:rPr>
        <w:t>investasi mengalami penurunan dan akibatnya nilai unit</w:t>
      </w:r>
      <w:r>
        <w:rPr>
          <w:color w:val="231F20"/>
          <w:spacing w:val="-33"/>
        </w:rPr>
        <w:t xml:space="preserve"> </w:t>
      </w:r>
      <w:r>
        <w:rPr>
          <w:color w:val="231F20"/>
          <w:spacing w:val="-4"/>
        </w:rPr>
        <w:t xml:space="preserve">yang </w:t>
      </w:r>
      <w:r>
        <w:rPr>
          <w:color w:val="231F20"/>
        </w:rPr>
        <w:t>dimiliki oleh Pemegang Polis dapat</w:t>
      </w:r>
      <w:r>
        <w:rPr>
          <w:color w:val="231F20"/>
          <w:spacing w:val="-15"/>
        </w:rPr>
        <w:t xml:space="preserve"> </w:t>
      </w:r>
      <w:r>
        <w:rPr>
          <w:color w:val="231F20"/>
        </w:rPr>
        <w:t>berkurang.</w:t>
      </w:r>
    </w:p>
    <w:p w14:paraId="3AC0BEB5" w14:textId="77777777" w:rsidR="00FC1F53" w:rsidRDefault="00FC1F53">
      <w:pPr>
        <w:pStyle w:val="BodyText"/>
        <w:spacing w:before="1"/>
        <w:rPr>
          <w:sz w:val="24"/>
        </w:rPr>
      </w:pPr>
    </w:p>
    <w:p w14:paraId="0F60FCAD" w14:textId="77777777" w:rsidR="00FC1F53" w:rsidRDefault="003B7E7D">
      <w:pPr>
        <w:pStyle w:val="Heading3"/>
        <w:spacing w:before="1"/>
      </w:pPr>
      <w:r>
        <w:rPr>
          <w:color w:val="595A5C"/>
        </w:rPr>
        <w:t>Risiko Gagal Bayar,</w:t>
      </w:r>
    </w:p>
    <w:p w14:paraId="16CA20F0" w14:textId="77777777" w:rsidR="00FC1F53" w:rsidRDefault="003B7E7D">
      <w:pPr>
        <w:pStyle w:val="BodyText"/>
        <w:spacing w:before="50" w:line="292" w:lineRule="auto"/>
        <w:ind w:left="406" w:right="143"/>
        <w:jc w:val="both"/>
      </w:pPr>
      <w:r>
        <w:rPr>
          <w:color w:val="231F20"/>
        </w:rPr>
        <w:t xml:space="preserve">dapat terjadi jika perusahaan yang menerbitkan instrumen investasi mengalami </w:t>
      </w:r>
      <w:r>
        <w:rPr>
          <w:color w:val="231F20"/>
          <w:spacing w:val="-3"/>
        </w:rPr>
        <w:t xml:space="preserve">wanprestasi </w:t>
      </w:r>
      <w:r>
        <w:rPr>
          <w:color w:val="231F20"/>
        </w:rPr>
        <w:t>(</w:t>
      </w:r>
      <w:r>
        <w:rPr>
          <w:i/>
          <w:color w:val="231F20"/>
        </w:rPr>
        <w:t>default</w:t>
      </w:r>
      <w:r>
        <w:rPr>
          <w:color w:val="231F20"/>
        </w:rPr>
        <w:t>)</w:t>
      </w:r>
      <w:r>
        <w:rPr>
          <w:color w:val="231F20"/>
          <w:spacing w:val="-18"/>
        </w:rPr>
        <w:t xml:space="preserve"> </w:t>
      </w:r>
      <w:r>
        <w:rPr>
          <w:color w:val="231F20"/>
        </w:rPr>
        <w:t>atau</w:t>
      </w:r>
      <w:r>
        <w:rPr>
          <w:color w:val="231F20"/>
          <w:spacing w:val="-18"/>
        </w:rPr>
        <w:t xml:space="preserve"> </w:t>
      </w:r>
      <w:r>
        <w:rPr>
          <w:color w:val="231F20"/>
        </w:rPr>
        <w:t>tidak</w:t>
      </w:r>
      <w:r>
        <w:rPr>
          <w:color w:val="231F20"/>
          <w:spacing w:val="-18"/>
        </w:rPr>
        <w:t xml:space="preserve"> </w:t>
      </w:r>
      <w:r>
        <w:rPr>
          <w:color w:val="231F20"/>
        </w:rPr>
        <w:t>mampu</w:t>
      </w:r>
      <w:r>
        <w:rPr>
          <w:color w:val="231F20"/>
          <w:spacing w:val="-18"/>
        </w:rPr>
        <w:t xml:space="preserve"> </w:t>
      </w:r>
      <w:r>
        <w:rPr>
          <w:color w:val="231F20"/>
        </w:rPr>
        <w:t>memenuhi</w:t>
      </w:r>
      <w:r>
        <w:rPr>
          <w:color w:val="231F20"/>
          <w:spacing w:val="-17"/>
        </w:rPr>
        <w:t xml:space="preserve"> </w:t>
      </w:r>
      <w:r>
        <w:rPr>
          <w:color w:val="231F20"/>
          <w:spacing w:val="-2"/>
        </w:rPr>
        <w:t>kewa</w:t>
      </w:r>
      <w:r>
        <w:rPr>
          <w:color w:val="231F20"/>
          <w:spacing w:val="-2"/>
        </w:rPr>
        <w:t xml:space="preserve">jibannya </w:t>
      </w:r>
      <w:r>
        <w:rPr>
          <w:color w:val="231F20"/>
        </w:rPr>
        <w:t>untuk membayar pokok hutang, bunga dan/atau dividen.</w:t>
      </w:r>
    </w:p>
    <w:p w14:paraId="635E517B" w14:textId="77777777" w:rsidR="00FC1F53" w:rsidRDefault="00FC1F53">
      <w:pPr>
        <w:pStyle w:val="BodyText"/>
        <w:spacing w:before="1"/>
        <w:rPr>
          <w:sz w:val="24"/>
        </w:rPr>
      </w:pPr>
    </w:p>
    <w:p w14:paraId="3468C1A9" w14:textId="77777777" w:rsidR="00FC1F53" w:rsidRDefault="003B7E7D">
      <w:pPr>
        <w:pStyle w:val="Heading3"/>
      </w:pPr>
      <w:r>
        <w:rPr>
          <w:color w:val="595A5C"/>
        </w:rPr>
        <w:t>Risiko Nilai Tukar,</w:t>
      </w:r>
    </w:p>
    <w:p w14:paraId="31DA5267" w14:textId="77777777" w:rsidR="00FC1F53" w:rsidRDefault="003B7E7D">
      <w:pPr>
        <w:pStyle w:val="BodyText"/>
        <w:spacing w:before="50" w:line="292" w:lineRule="auto"/>
        <w:ind w:left="406" w:right="143"/>
        <w:jc w:val="both"/>
      </w:pPr>
      <w:r>
        <w:rPr>
          <w:color w:val="231F20"/>
        </w:rPr>
        <w:t xml:space="preserve">Risiko yang dapat terjadi jika investasi dilakukan dalam mata uang yang berbeda dengan mata </w:t>
      </w:r>
      <w:r>
        <w:rPr>
          <w:color w:val="231F20"/>
          <w:spacing w:val="-4"/>
        </w:rPr>
        <w:t xml:space="preserve">uang </w:t>
      </w:r>
      <w:r>
        <w:rPr>
          <w:color w:val="231F20"/>
        </w:rPr>
        <w:t xml:space="preserve">yang digunakan untuk pembayaran Kontribusi </w:t>
      </w:r>
      <w:r>
        <w:rPr>
          <w:color w:val="231F20"/>
          <w:spacing w:val="-6"/>
        </w:rPr>
        <w:t xml:space="preserve">dan </w:t>
      </w:r>
      <w:r>
        <w:rPr>
          <w:color w:val="231F20"/>
        </w:rPr>
        <w:t>manfaat, mengingat nilai tuka</w:t>
      </w:r>
      <w:r>
        <w:rPr>
          <w:color w:val="231F20"/>
        </w:rPr>
        <w:t xml:space="preserve">r dapat </w:t>
      </w:r>
      <w:r>
        <w:rPr>
          <w:color w:val="231F20"/>
          <w:spacing w:val="-2"/>
        </w:rPr>
        <w:t xml:space="preserve">berfluktuasi </w:t>
      </w:r>
      <w:r>
        <w:rPr>
          <w:color w:val="231F20"/>
        </w:rPr>
        <w:t xml:space="preserve">mengikuti </w:t>
      </w:r>
      <w:r>
        <w:rPr>
          <w:color w:val="231F20"/>
          <w:spacing w:val="-4"/>
        </w:rPr>
        <w:t>pasar.</w:t>
      </w:r>
    </w:p>
    <w:p w14:paraId="1F980360" w14:textId="77777777" w:rsidR="00FC1F53" w:rsidRDefault="00FC1F53">
      <w:pPr>
        <w:pStyle w:val="BodyText"/>
        <w:spacing w:before="1"/>
        <w:rPr>
          <w:sz w:val="24"/>
        </w:rPr>
      </w:pPr>
    </w:p>
    <w:p w14:paraId="25C63811" w14:textId="77777777" w:rsidR="00FC1F53" w:rsidRDefault="003B7E7D">
      <w:pPr>
        <w:pStyle w:val="Heading3"/>
      </w:pPr>
      <w:r>
        <w:rPr>
          <w:color w:val="595A5C"/>
        </w:rPr>
        <w:t>Risiko Likuiditas,</w:t>
      </w:r>
    </w:p>
    <w:p w14:paraId="4061B4E0" w14:textId="77777777" w:rsidR="00FC1F53" w:rsidRDefault="003B7E7D">
      <w:pPr>
        <w:pStyle w:val="BodyText"/>
        <w:spacing w:before="50" w:line="292" w:lineRule="auto"/>
        <w:ind w:left="406" w:right="143"/>
        <w:jc w:val="both"/>
      </w:pPr>
      <w:r>
        <w:rPr>
          <w:color w:val="231F20"/>
        </w:rPr>
        <w:t xml:space="preserve">dapat terjadi jika aset investasi tidak dapat dengan segera dikonversi menjadi uang tunai atau pada harga yang sesuai, misalnya ketika terjadi kondisi pasar yang ekstrim atau ketika semua </w:t>
      </w:r>
      <w:r>
        <w:rPr>
          <w:color w:val="231F20"/>
        </w:rPr>
        <w:t>Pemegang Polis melakukan penarikan (</w:t>
      </w:r>
      <w:r>
        <w:rPr>
          <w:i/>
          <w:color w:val="231F20"/>
        </w:rPr>
        <w:t>withdrawal/surrender</w:t>
      </w:r>
      <w:r>
        <w:rPr>
          <w:color w:val="231F20"/>
        </w:rPr>
        <w:t>) secara bersamaan.</w:t>
      </w:r>
    </w:p>
    <w:p w14:paraId="7F64C0E6" w14:textId="77777777" w:rsidR="00FC1F53" w:rsidRDefault="00FC1F53">
      <w:pPr>
        <w:pStyle w:val="BodyText"/>
        <w:rPr>
          <w:sz w:val="24"/>
        </w:rPr>
      </w:pPr>
    </w:p>
    <w:p w14:paraId="57493B5A" w14:textId="77777777" w:rsidR="00FC1F53" w:rsidRDefault="003B7E7D">
      <w:pPr>
        <w:pStyle w:val="Heading3"/>
        <w:spacing w:before="1"/>
      </w:pPr>
      <w:r>
        <w:rPr>
          <w:color w:val="595A5C"/>
        </w:rPr>
        <w:t>Risiko Ekonomi dan Politik,</w:t>
      </w:r>
    </w:p>
    <w:p w14:paraId="2F76D904" w14:textId="77777777" w:rsidR="00FC1F53" w:rsidRDefault="003B7E7D">
      <w:pPr>
        <w:pStyle w:val="BodyText"/>
        <w:spacing w:before="50" w:line="292" w:lineRule="auto"/>
        <w:ind w:left="406" w:right="143"/>
        <w:jc w:val="both"/>
      </w:pPr>
      <w:r>
        <w:rPr>
          <w:color w:val="231F20"/>
        </w:rPr>
        <w:t>disebabkan oleh perubahan kondisi ekonomi, kebijakan politik, hukum dan peraturan pemerintah yang berkaitan dengan dunia investasi dan usaha, baik di d</w:t>
      </w:r>
      <w:r>
        <w:rPr>
          <w:color w:val="231F20"/>
        </w:rPr>
        <w:t>alam maupun luar negeri.</w:t>
      </w:r>
    </w:p>
    <w:p w14:paraId="7D7048D0" w14:textId="77777777" w:rsidR="00FC1F53" w:rsidRDefault="00FC1F53">
      <w:pPr>
        <w:spacing w:line="292" w:lineRule="auto"/>
        <w:jc w:val="both"/>
        <w:sectPr w:rsidR="00FC1F53">
          <w:type w:val="continuous"/>
          <w:pgSz w:w="11340" w:h="11910"/>
          <w:pgMar w:top="1100" w:right="400" w:bottom="280" w:left="180" w:header="720" w:footer="720" w:gutter="0"/>
          <w:cols w:num="2" w:space="720" w:equalWidth="0">
            <w:col w:w="4963" w:space="707"/>
            <w:col w:w="5090"/>
          </w:cols>
        </w:sectPr>
      </w:pPr>
    </w:p>
    <w:p w14:paraId="57A65603" w14:textId="77777777" w:rsidR="00FC1F53" w:rsidRDefault="00FC1F53">
      <w:pPr>
        <w:pStyle w:val="BodyText"/>
      </w:pPr>
    </w:p>
    <w:p w14:paraId="233E9412" w14:textId="77777777" w:rsidR="00FC1F53" w:rsidRDefault="00FC1F53">
      <w:pPr>
        <w:pStyle w:val="BodyText"/>
        <w:rPr>
          <w:sz w:val="12"/>
        </w:rPr>
      </w:pPr>
    </w:p>
    <w:p w14:paraId="32C34E5B" w14:textId="77777777" w:rsidR="00FC1F53" w:rsidRDefault="003B7E7D">
      <w:pPr>
        <w:spacing w:before="92" w:line="261" w:lineRule="auto"/>
        <w:ind w:left="3469" w:right="5915"/>
        <w:jc w:val="center"/>
        <w:rPr>
          <w:sz w:val="11"/>
        </w:rPr>
      </w:pPr>
      <w:r>
        <w:pict w14:anchorId="7CA2EB82">
          <v:group id="_x0000_s1191" style="position:absolute;left:0;text-align:left;margin-left:27.85pt;margin-top:-56.35pt;width:127.7pt;height:74.45pt;z-index:251657728;mso-position-horizontal-relative:page" coordorigin="557,-1127" coordsize="2554,1489">
            <v:shape id="_x0000_s1192" style="position:absolute;left:567;top:-1016;width:2534;height:891" coordorigin="567,-1016" coordsize="2534,891" path="m2069,-1016r-479,l1544,-1003r-83,l1415,-991r-37,l1341,-978r-65,l1240,-966r-46,13l1157,-953r-74,25l1055,-928r-73,25l963,-903r-55,25l871,-866r-55,26l797,-828r-55,25l733,-803r-19,25l622,-715r-9,12l604,-677r-28,37l576,-615r-9,13l567,-540r9,13l576,-514r9,12l585,-489r46,62l724,-364r18,25l797,-314r19,13l871,-276r37,l963,-251r74,25l1065,-214r36,l1175,-188r46,l1258,-176r37,l1341,-163r37,l1415,-151r46,l1507,-138r147,l1700,-126r268,l2004,-138r139,l2180,-151r82,l2309,-163r36,l2391,-176r37,l2502,-201r37,l2649,-239r28,l2714,-251r55,-25l2806,-289r9,l2898,-326r19,-13l2944,-364r74,-50l3027,-427r19,-12l3055,-464r37,-50l3092,-540r9,-12l3101,-602r-9,l3092,-615r-10,-25l3082,-652r-46,-63l3018,-728r-18,-25l2944,-790r-27,-13l2898,-815r-110,-51l2769,-878r-27,l2714,-891r-37,-12l2649,-916r-36,-12l2576,-928r-74,-25l2465,-953r-18,-13l2410,-966r-46,-12l2327,-978r-37,-13l2244,-991r-46,-12l2115,-1003r-46,-13xe" fillcolor="#4c5054" stroked="f">
              <v:path arrowok="t"/>
            </v:shape>
            <v:shape id="_x0000_s1193" style="position:absolute;left:567;top:-1016;width:2534;height:891" coordorigin="567,-1016" coordsize="2534,891" path="m3092,-602r,-13l3082,-640r,-12l3073,-665r-9,-12l3046,-703r-10,-12l3018,-728r-9,-12l3000,-753r-19,-12l2963,-778r-19,-12l2917,-803r-19,-12l2871,-828r-28,-12l2815,-853r-27,-13l2769,-878r-27,l2714,-891r-37,-12l2649,-916r-36,-12l2576,-928r-37,-13l2502,-953r-37,l2447,-966r-37,l2364,-978r-37,l2290,-991r-46,l2198,-1003r-37,l2115,-1003r-46,-13l2051,-1016r-47,l1590,-1016r-46,13l1507,-1003r-46,l1415,-991r-37,l1341,-978r-46,l1276,-978r-36,12l1194,-953r-37,l1120,-941r-37,13l1055,-928r-36,12l982,-903r-19,l936,-891r-28,13l871,-866r-28,13l816,-840r-19,12l770,-815r-28,12l733,-803r-19,25l696,-765r-18,12l659,-740r-18,12l622,-715r-9,12l604,-677r-9,12l585,-652r-9,12l576,-615r-9,13l567,-590r,13l567,-565r,25l576,-527r,13l585,-502r,13l595,-477r9,13l622,-439r9,12l650,-414r18,12l687,-389r18,12l724,-364r18,25l770,-326r27,12l816,-301r27,12l871,-276r37,l936,-264r27,13l1000,-239r37,13l1065,-214r36,l1138,-201r37,13l1221,-188r37,12l1295,-176r46,13l1378,-163r37,12l1461,-151r46,13l1525,-138r46,l1608,-138r46,l1700,-126r268,l2004,-138r47,l2097,-138r46,l2180,-151r46,l2262,-151r47,-12l2345,-163r46,-13l2428,-176r37,-12l2502,-201r37,l2576,-214r37,-12l2649,-239r28,l2714,-251r28,-13l2769,-276r37,-13l2815,-289r28,-12l2871,-314r27,-12l2917,-339r27,-25l2963,-377r18,-12l3000,-402r18,-12l3027,-427r19,-12l3055,-464r9,-13l3073,-489r9,-13l3092,-514r,-26l3101,-552r,-13l3101,-577r,-25l3092,-602xe" filled="f" strokecolor="#231f20" strokeweight="1pt">
              <v:path arrowok="t"/>
            </v:shape>
            <v:shape id="_x0000_s1194" style="position:absolute;left:567;top:-540;width:2525;height:891" coordorigin="567,-540" coordsize="2525,891" o:spt="100" adj="0,,0" path="m1986,338r-332,l1700,351r240,l1986,338xm2198,326r-719,l1525,338r636,l2198,326xm2290,313r-931,l1396,326r848,l2290,313xm2364,300r-1088,l1313,313r1014,l2364,300xm567,-540r,477l576,-51r,13l585,-25,595,r9,12l613,25r9,12l641,50r18,25l733,125r27,12l779,150r138,63l954,225r28,13l1019,238r36,12l1083,263r37,12l1157,275r37,13l1240,300r1170,l2447,288r37,l2557,263r37,l2631,250r28,-12l2695,225r28,-12l2760,200r28,l2898,150r19,-13l2944,112r74,-50l3027,50r19,-13l3055,12r37,-50l3092,-126r-1392,l1654,-138r-129,l1479,-151r-83,l1359,-163r-46,l1276,-176r-36,l1194,-188r-37,-13l1120,-201r-37,-13l1055,-226r-36,-13l982,-239r-28,-12l917,-264,779,-326r-19,-13l733,-351r-74,-51l641,-427r-19,-12l613,-452r-9,-12l595,-477r-10,-25l576,-514r,-13l567,-540xm3092,-514r-19,25l3064,-477r-9,13l3046,-439r-19,12l3018,-414r-74,50l2917,-339r-19,13l2788,-276r-28,l2723,-264r-28,13l2659,-239r-28,13l2594,-214r-37,l2484,-188r-37,l2410,-176r-46,l2327,-163r-37,l2244,-151r-46,l2161,-138r-175,l1940,-126r1152,l3092,-514xe" fillcolor="#313539" stroked="f">
              <v:stroke joinstyle="round"/>
              <v:formulas/>
              <v:path arrowok="t" o:connecttype="segments"/>
            </v:shape>
            <v:shape id="_x0000_s1195" style="position:absolute;left:567;top:-578;width:2525;height:928" coordorigin="567,-577" coordsize="2525,928" path="m3092,-514r-10,12l3073,-489r-9,12l3055,-464r-9,25l3027,-427r-9,13l3000,-402r-19,13l2963,-377r-19,13l2917,-339r-19,13l2871,-314r-28,13l2815,-289r-27,13l2760,-276r-37,12l2695,-251r-36,12l2631,-226r-37,12l2557,-214r-37,13l2484,-188r-37,l2410,-176r-46,l2345,-170r-18,7l2290,-163r-46,12l2198,-151r-37,13l2115,-138r-46,l2032,-138r-46,l1940,-126r-240,l1654,-138r-46,l1571,-138r-46,l1479,-151r-37,l1396,-151r-37,-12l1313,-163r-37,-13l1240,-176r-46,-12l1157,-201r-37,l1083,-214r-28,-12l1019,-239r-37,l954,-251r-37,-13l890,-276r-28,-13l834,-301r-27,-13l779,-326r-19,-13l733,-351r-19,-13l696,-377r-18,-12l659,-402r-18,-25l622,-439r-9,-13l604,-464r-9,-13l585,-502r-9,-12l576,-527r-9,-13l567,-565r,-12l567,-101r,13l567,-63r9,12l576,-38r9,13l595,r9,12l613,25r9,12l641,50r18,25l678,87r18,13l714,112r19,13l760,137r19,13l807,163r27,12l862,188r28,12l917,213r37,12l982,238r37,l1055,250r28,13l1120,275r37,l1194,288r46,12l1276,300r37,13l1359,313r37,13l1442,326r37,l1525,338r46,l1608,338r46,l1700,351r46,l1940,351r46,-13l2032,338r37,l2115,338r46,l2198,326r46,l2290,313r37,l2345,307r19,-7l2410,300r37,-12l2484,288r36,-13l2557,263r37,l2631,250r28,-12l2695,225r28,-12l2760,200r28,l2815,188r56,-25l2944,112r19,-12l2981,87r19,-12l3018,62r9,-12l3046,37r9,-25l3064,r9,-13l3082,-25r10,-13l3092,-514xe" filled="f" strokecolor="#231f20" strokeweight="1pt">
              <v:path arrowok="t"/>
            </v:shape>
            <v:shape id="_x0000_s1196" style="position:absolute;left:1829;top:-979;width:1272;height:815" coordorigin="1829,-978" coordsize="1272,815" path="m2364,-978r-37,l1829,-577r516,414l2391,-176r37,l2502,-201r37,l2649,-239r28,l2714,-251r55,-25l2806,-289r9,l2898,-326r19,-13l2944,-364r74,-50l3027,-427r19,-12l3055,-464r37,-50l3092,-540r9,-12l3101,-602r-9,l3092,-615r-10,-25l3082,-652r-46,-63l3018,-728r-18,-25l2944,-790r-27,-13l2898,-815r-110,-51l2769,-878r-27,l2714,-891r-37,-12l2649,-916r-36,-12l2576,-928r-74,-25l2465,-953r-18,-13l2410,-966r-46,-12xe" fillcolor="#cee9de" stroked="f">
              <v:path arrowok="t"/>
            </v:shape>
            <v:shape id="_x0000_s1197" style="position:absolute;left:1829;top:-979;width:1272;height:815" coordorigin="1829,-978" coordsize="1272,815" path="m2345,-163r46,-13l2428,-176r37,-12l2502,-201r37,l2576,-214r37,-12l2649,-239r28,l2714,-251r28,-13l2769,-276r37,-13l2815,-289r28,-12l2871,-314r27,-12l2917,-339r27,-25l2963,-377r18,-12l3000,-402r18,-12l3027,-427r19,-12l3055,-464r9,-13l3073,-489r9,-13l3092,-514r,-26l3101,-552r,-13l3101,-577r,-25l3092,-602r,-13l3082,-640r,-12l3073,-665r-9,-12l3046,-703r-10,-12l3018,-728r-9,-12l3000,-753r-19,-12l2963,-778r-19,-12l2917,-803r-19,-12l2871,-828r-28,-12l2815,-853r-27,-13l2769,-878r-27,l2714,-891r-37,-12l2649,-916r-36,-12l2576,-928r-37,-13l2502,-953r-37,l2447,-966r-37,l2364,-978r-37,l1829,-577r516,414xe" filled="f" strokecolor="#231f20" strokeweight="1pt">
              <v:path arrowok="t"/>
            </v:shape>
            <v:shape id="_x0000_s1198" style="position:absolute;left:3091;top:-565;width:10;height:502" coordorigin="3092,-565" coordsize="10,502" path="m3101,-565r-9,26l3092,-63r9,-25l3101,-565xe" fillcolor="#4d4e81" stroked="f">
              <v:path arrowok="t"/>
            </v:shape>
            <v:shape id="_x0000_s1199" style="position:absolute;left:3091;top:-578;width:10;height:540" coordorigin="3092,-577" coordsize="10,540" path="m3101,-577r,12l3092,-540r,13l3092,-514r,476l3092,-51r,-12l3101,-88r,-13l3101,-577xe" filled="f" strokecolor="#231f20" strokeweight=".3pt">
              <v:path arrowok="t"/>
            </v:shape>
            <v:shape id="_x0000_s1200" style="position:absolute;left:2345;top:-515;width:747;height:822" coordorigin="2345,-514" coordsize="747,822" path="m3092,-514r-37,50l3046,-439r-19,12l3018,-414r-74,50l2917,-339r-19,13l2788,-276r-28,l2723,-264r-28,13l2659,-239r-28,13l2594,-214r-37,l2484,-188r-37,l2410,-176r-46,l2345,-170r,477l2364,300r46,l2447,288r37,l2557,263r37,l2631,250r28,-12l2695,225r28,-12l2760,200r28,l2898,150r19,-13l2944,112r74,-50l3027,50r19,-13l3055,12r37,-50l3092,-514xe" fillcolor="#8d9b8c" stroked="f">
              <v:path arrowok="t"/>
            </v:shape>
            <v:shape id="_x0000_s1201" style="position:absolute;left:2345;top:-515;width:747;height:822" coordorigin="2345,-514" coordsize="747,822" path="m2345,307r19,-7l2410,300r37,-12l2484,288r36,-13l2557,263r37,l2631,250r28,-12l2695,225r28,-12l2760,200r28,l2815,188r56,-25l2944,112r19,-12l2981,87r19,-12l3018,62r9,-12l3046,37r9,-25l3064,r9,-13l3082,-25r10,-13l3092,-514r-10,12l3073,-489r-9,12l3055,-464r-9,25l3027,-427r-9,13l3000,-402r-19,13l2963,-377r-19,13l2917,-339r-19,13l2871,-314r-28,13l2815,-289r-27,13l2760,-276r-37,12l2695,-251r-36,12l2631,-226r-37,12l2557,-214r-37,13l2484,-188r-37,l2410,-176r-46,l2345,-170r,477xe" filled="f" strokecolor="#231f20" strokeweight="1pt">
              <v:path arrowok="t"/>
            </v:shape>
            <v:shape id="_x0000_s1202" type="#_x0000_t202" style="position:absolute;left:654;top:-1128;width:374;height:196" filled="f" stroked="f">
              <v:textbox inset="0,0,0,0">
                <w:txbxContent>
                  <w:p w14:paraId="7CE57E31" w14:textId="77777777" w:rsidR="00FC1F53" w:rsidRDefault="003B7E7D">
                    <w:pPr>
                      <w:spacing w:before="9"/>
                      <w:rPr>
                        <w:sz w:val="16"/>
                      </w:rPr>
                    </w:pPr>
                    <w:r>
                      <w:rPr>
                        <w:color w:val="231F20"/>
                        <w:w w:val="110"/>
                        <w:sz w:val="16"/>
                      </w:rPr>
                      <w:t>77%</w:t>
                    </w:r>
                  </w:p>
                </w:txbxContent>
              </v:textbox>
            </v:shape>
            <v:shape id="_x0000_s1203" type="#_x0000_t202" style="position:absolute;left:2683;top:-1128;width:374;height:196" filled="f" stroked="f">
              <v:textbox inset="0,0,0,0">
                <w:txbxContent>
                  <w:p w14:paraId="77F30FE2" w14:textId="77777777" w:rsidR="00FC1F53" w:rsidRDefault="003B7E7D">
                    <w:pPr>
                      <w:spacing w:before="9"/>
                      <w:rPr>
                        <w:sz w:val="16"/>
                      </w:rPr>
                    </w:pPr>
                    <w:r>
                      <w:rPr>
                        <w:color w:val="231F20"/>
                        <w:w w:val="110"/>
                        <w:sz w:val="16"/>
                      </w:rPr>
                      <w:t>23%</w:t>
                    </w:r>
                  </w:p>
                </w:txbxContent>
              </v:textbox>
            </v:shape>
            <w10:wrap anchorx="page"/>
          </v:group>
        </w:pict>
      </w:r>
      <w:r>
        <w:pict w14:anchorId="1131D27D">
          <v:shape id="_x0000_s1204" type="#_x0000_t202" style="position:absolute;left:0;text-align:left;margin-left:178.05pt;margin-top:-49.1pt;width:77.45pt;height:48pt;z-index:-251645440;mso-position-horizontal-relative:page;mso-width-relative:page;mso-height-relative:page" filled="f" strokecolor="#231f20" strokeweight=".16439mm">
            <v:textbox inset="0,0,0,0">
              <w:txbxContent>
                <w:p w14:paraId="3D4579D1" w14:textId="77777777" w:rsidR="00FC1F53" w:rsidRDefault="003B7E7D">
                  <w:pPr>
                    <w:spacing w:before="82"/>
                    <w:ind w:left="288"/>
                    <w:rPr>
                      <w:sz w:val="16"/>
                    </w:rPr>
                  </w:pPr>
                  <w:r>
                    <w:rPr>
                      <w:color w:val="231F20"/>
                      <w:sz w:val="16"/>
                    </w:rPr>
                    <w:t>Obligasi</w:t>
                  </w:r>
                </w:p>
                <w:p w14:paraId="2D5F0F4F" w14:textId="77777777" w:rsidR="00FC1F53" w:rsidRDefault="003B7E7D">
                  <w:pPr>
                    <w:spacing w:before="16" w:line="249" w:lineRule="auto"/>
                    <w:ind w:left="288" w:right="199"/>
                    <w:jc w:val="both"/>
                    <w:rPr>
                      <w:sz w:val="16"/>
                    </w:rPr>
                  </w:pPr>
                  <w:r>
                    <w:rPr>
                      <w:color w:val="231F20"/>
                      <w:sz w:val="16"/>
                    </w:rPr>
                    <w:t>Kas, Deposito, dan Instrumen Pasar Uang</w:t>
                  </w:r>
                </w:p>
              </w:txbxContent>
            </v:textbox>
            <w10:wrap anchorx="page"/>
          </v:shape>
        </w:pict>
      </w:r>
      <w:r>
        <w:rPr>
          <w:color w:val="231F20"/>
          <w:w w:val="105"/>
          <w:sz w:val="11"/>
        </w:rPr>
        <w:t>(data alokasi aset strategis per Desember 2017)</w:t>
      </w:r>
    </w:p>
    <w:p w14:paraId="09A1CE68" w14:textId="77777777" w:rsidR="00FC1F53" w:rsidRDefault="00FC1F53">
      <w:pPr>
        <w:spacing w:line="261" w:lineRule="auto"/>
        <w:jc w:val="center"/>
        <w:rPr>
          <w:sz w:val="11"/>
        </w:rPr>
        <w:sectPr w:rsidR="00FC1F53">
          <w:type w:val="continuous"/>
          <w:pgSz w:w="11340" w:h="11910"/>
          <w:pgMar w:top="1100" w:right="400" w:bottom="280" w:left="180" w:header="720" w:footer="720" w:gutter="0"/>
          <w:cols w:space="720"/>
        </w:sectPr>
      </w:pPr>
    </w:p>
    <w:p w14:paraId="1F781AFD" w14:textId="77777777" w:rsidR="00FC1F53" w:rsidRDefault="00FC1F53">
      <w:pPr>
        <w:pStyle w:val="BodyText"/>
      </w:pPr>
    </w:p>
    <w:p w14:paraId="5DB02005" w14:textId="77777777" w:rsidR="00FC1F53" w:rsidRDefault="00FC1F53">
      <w:pPr>
        <w:pStyle w:val="BodyText"/>
      </w:pPr>
    </w:p>
    <w:p w14:paraId="48C93DED" w14:textId="77777777" w:rsidR="00FC1F53" w:rsidRDefault="00FC1F53">
      <w:pPr>
        <w:pStyle w:val="BodyText"/>
      </w:pPr>
    </w:p>
    <w:p w14:paraId="6B598C54" w14:textId="77777777" w:rsidR="00FC1F53" w:rsidRDefault="00FC1F53">
      <w:pPr>
        <w:pStyle w:val="BodyText"/>
        <w:spacing w:before="2"/>
        <w:rPr>
          <w:sz w:val="25"/>
        </w:rPr>
      </w:pPr>
    </w:p>
    <w:p w14:paraId="65696D8C" w14:textId="77777777" w:rsidR="00FC1F53" w:rsidRDefault="00FC1F53">
      <w:pPr>
        <w:rPr>
          <w:sz w:val="25"/>
        </w:rPr>
        <w:sectPr w:rsidR="00FC1F53">
          <w:pgSz w:w="11340" w:h="11910"/>
          <w:pgMar w:top="220" w:right="400" w:bottom="220" w:left="180" w:header="0" w:footer="27" w:gutter="0"/>
          <w:cols w:space="720"/>
        </w:sectPr>
      </w:pPr>
    </w:p>
    <w:p w14:paraId="189C7797" w14:textId="77777777" w:rsidR="00FC1F53" w:rsidRDefault="003B7E7D">
      <w:pPr>
        <w:pStyle w:val="Heading3"/>
        <w:spacing w:before="107"/>
        <w:ind w:left="408"/>
      </w:pPr>
      <w:r>
        <w:rPr>
          <w:color w:val="595A5C"/>
        </w:rPr>
        <w:t>Risiko Kredit,</w:t>
      </w:r>
    </w:p>
    <w:p w14:paraId="45A4ACA1" w14:textId="4B31A539" w:rsidR="00FC1F53" w:rsidRDefault="003B7E7D">
      <w:pPr>
        <w:pStyle w:val="BodyText"/>
        <w:spacing w:before="50" w:line="292" w:lineRule="auto"/>
        <w:ind w:left="408" w:right="38"/>
        <w:jc w:val="both"/>
      </w:pPr>
      <w:r>
        <w:rPr>
          <w:color w:val="231F20"/>
        </w:rPr>
        <w:t xml:space="preserve">Risiko yang </w:t>
      </w:r>
      <w:r>
        <w:rPr>
          <w:color w:val="231F20"/>
        </w:rPr>
        <w:t xml:space="preserve">berkaitan dengan kemampuan </w:t>
      </w:r>
      <w:proofErr w:type="spellStart"/>
      <w:r w:rsidR="00447EAA">
        <w:rPr>
          <w:color w:val="231F20"/>
          <w:lang w:val="en-US"/>
        </w:rPr>
        <w:t>Asuransiku</w:t>
      </w:r>
      <w:proofErr w:type="spellEnd"/>
      <w:r w:rsidR="00447EAA">
        <w:rPr>
          <w:color w:val="231F20"/>
          <w:lang w:val="en-US"/>
        </w:rPr>
        <w:t xml:space="preserve"> </w:t>
      </w:r>
      <w:r>
        <w:rPr>
          <w:color w:val="231F20"/>
        </w:rPr>
        <w:t xml:space="preserve">dalam membayar kewajiban terhadap nasabahnya. </w:t>
      </w:r>
      <w:proofErr w:type="spellStart"/>
      <w:r w:rsidR="00447EAA">
        <w:rPr>
          <w:color w:val="231F20"/>
          <w:lang w:val="en-US"/>
        </w:rPr>
        <w:t>Asuransiku</w:t>
      </w:r>
      <w:proofErr w:type="spellEnd"/>
      <w:r w:rsidR="00447EAA">
        <w:rPr>
          <w:color w:val="231F20"/>
          <w:lang w:val="en-US"/>
        </w:rPr>
        <w:t xml:space="preserve"> </w:t>
      </w:r>
      <w:r>
        <w:rPr>
          <w:color w:val="231F20"/>
        </w:rPr>
        <w:t>terus mempertahankan kinerjanya untuk melebihi minimum kecukupan modal yang ditentukan oleh pemerintah.</w:t>
      </w:r>
    </w:p>
    <w:p w14:paraId="597F6EFC" w14:textId="77777777" w:rsidR="00FC1F53" w:rsidRDefault="00FC1F53">
      <w:pPr>
        <w:pStyle w:val="BodyText"/>
        <w:spacing w:before="1"/>
        <w:rPr>
          <w:sz w:val="24"/>
        </w:rPr>
      </w:pPr>
    </w:p>
    <w:p w14:paraId="08D192DD" w14:textId="77777777" w:rsidR="00FC1F53" w:rsidRDefault="003B7E7D">
      <w:pPr>
        <w:pStyle w:val="Heading3"/>
        <w:ind w:left="408"/>
      </w:pPr>
      <w:r>
        <w:rPr>
          <w:color w:val="595A5C"/>
        </w:rPr>
        <w:t>Risiko Operasional,</w:t>
      </w:r>
    </w:p>
    <w:p w14:paraId="6AFBEF8A" w14:textId="77777777" w:rsidR="00FC1F53" w:rsidRDefault="003B7E7D">
      <w:pPr>
        <w:pStyle w:val="BodyText"/>
        <w:spacing w:before="50" w:line="292" w:lineRule="auto"/>
        <w:ind w:left="408" w:right="38"/>
        <w:jc w:val="both"/>
      </w:pPr>
      <w:r>
        <w:rPr>
          <w:color w:val="231F20"/>
        </w:rPr>
        <w:t>Risiko yang timb</w:t>
      </w:r>
      <w:r>
        <w:rPr>
          <w:color w:val="231F20"/>
        </w:rPr>
        <w:t>ul dari proses internal yang tidak memadai/gagal, atau dari perilaku karyawan dan sistem operasional, atau dari peristiwa eksternal yang dapat mempengaruhi kegiatan operasional perusahaan.</w:t>
      </w:r>
    </w:p>
    <w:p w14:paraId="5E21775E" w14:textId="77777777" w:rsidR="00FC1F53" w:rsidRDefault="003B7E7D">
      <w:pPr>
        <w:pStyle w:val="BodyText"/>
        <w:rPr>
          <w:sz w:val="28"/>
        </w:rPr>
      </w:pPr>
      <w:r>
        <w:br w:type="column"/>
      </w:r>
    </w:p>
    <w:p w14:paraId="44ED4344" w14:textId="77777777" w:rsidR="00FC1F53" w:rsidRDefault="00FC1F53">
      <w:pPr>
        <w:pStyle w:val="BodyText"/>
        <w:rPr>
          <w:sz w:val="28"/>
        </w:rPr>
      </w:pPr>
    </w:p>
    <w:p w14:paraId="5D3A53AE" w14:textId="77777777" w:rsidR="00FC1F53" w:rsidRDefault="00FC1F53">
      <w:pPr>
        <w:pStyle w:val="BodyText"/>
        <w:rPr>
          <w:sz w:val="28"/>
        </w:rPr>
      </w:pPr>
    </w:p>
    <w:p w14:paraId="21A91B18" w14:textId="77777777" w:rsidR="00FC1F53" w:rsidRDefault="00FC1F53">
      <w:pPr>
        <w:pStyle w:val="BodyText"/>
        <w:rPr>
          <w:sz w:val="28"/>
        </w:rPr>
      </w:pPr>
    </w:p>
    <w:p w14:paraId="6F813C3C" w14:textId="77777777" w:rsidR="00FC1F53" w:rsidRDefault="00FC1F53">
      <w:pPr>
        <w:pStyle w:val="BodyText"/>
        <w:rPr>
          <w:sz w:val="28"/>
        </w:rPr>
      </w:pPr>
    </w:p>
    <w:p w14:paraId="4BF0C5CE" w14:textId="77777777" w:rsidR="00FC1F53" w:rsidRDefault="00FC1F53">
      <w:pPr>
        <w:pStyle w:val="ListParagraph"/>
        <w:tabs>
          <w:tab w:val="left" w:pos="690"/>
        </w:tabs>
        <w:spacing w:before="4" w:line="285" w:lineRule="auto"/>
        <w:ind w:left="0" w:right="446" w:firstLine="0"/>
        <w:rPr>
          <w:rFonts w:ascii="Trebuchet MS" w:hAnsi="Trebuchet MS"/>
          <w:color w:val="231F20"/>
          <w:sz w:val="16"/>
        </w:rPr>
      </w:pPr>
    </w:p>
    <w:sectPr w:rsidR="00FC1F53">
      <w:type w:val="continuous"/>
      <w:pgSz w:w="11340" w:h="11910"/>
      <w:pgMar w:top="1100" w:right="400" w:bottom="280" w:left="180" w:header="720" w:footer="720" w:gutter="0"/>
      <w:cols w:num="2" w:space="720" w:equalWidth="0">
        <w:col w:w="5033" w:space="901"/>
        <w:col w:w="48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79C0A" w14:textId="77777777" w:rsidR="003B7E7D" w:rsidRDefault="003B7E7D">
      <w:r>
        <w:separator/>
      </w:r>
    </w:p>
  </w:endnote>
  <w:endnote w:type="continuationSeparator" w:id="0">
    <w:p w14:paraId="0382DB82" w14:textId="77777777" w:rsidR="003B7E7D" w:rsidRDefault="003B7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FDC9F" w14:textId="77777777" w:rsidR="00FC1F53" w:rsidRDefault="003B7E7D">
    <w:pPr>
      <w:pStyle w:val="BodyText"/>
      <w:spacing w:line="14" w:lineRule="auto"/>
    </w:pPr>
    <w:r>
      <w:pict w14:anchorId="14933DB8">
        <v:group id="_x0000_s2054" style="position:absolute;margin-left:0;margin-top:583.9pt;width:566.95pt;height:11.35pt;z-index:-251664896;mso-position-horizontal-relative:page;mso-position-vertical-relative:page" coordorigin=",11679" coordsize="11339,227">
          <v:rect id="_x0000_s2055" style="position:absolute;left:9240;top:11678;width:2098;height:227" fillcolor="#cee9de" stroked="f"/>
          <v:rect id="_x0000_s2056" style="position:absolute;left:5669;top:11678;width:3572;height:227" fillcolor="#68737a" stroked="f"/>
          <v:rect id="_x0000_s2057" style="position:absolute;left:3571;top:11678;width:2098;height:227" fillcolor="#cee9de" stroked="f"/>
          <v:rect id="_x0000_s2058" style="position:absolute;top:11678;width:3572;height:227" fillcolor="#68737a" stroked="f"/>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8D873" w14:textId="77777777" w:rsidR="00FC1F53" w:rsidRDefault="003B7E7D">
    <w:pPr>
      <w:pStyle w:val="BodyText"/>
      <w:spacing w:line="14" w:lineRule="auto"/>
    </w:pPr>
    <w:r>
      <w:pict w14:anchorId="52FBC05D">
        <v:group id="_x0000_s2064" style="position:absolute;margin-left:0;margin-top:583.9pt;width:566.95pt;height:11.35pt;z-index:-251662848;mso-position-horizontal-relative:page;mso-position-vertical-relative:page" coordorigin=",11679" coordsize="11339,227">
          <v:rect id="_x0000_s2065" style="position:absolute;left:9240;top:11678;width:2098;height:227" fillcolor="#cee9de" stroked="f"/>
          <v:rect id="_x0000_s2066" style="position:absolute;left:5669;top:11678;width:3572;height:227" fillcolor="#68737a" stroked="f"/>
          <v:rect id="_x0000_s2067" style="position:absolute;left:3571;top:11678;width:2098;height:227" fillcolor="#cee9de" stroked="f"/>
          <v:rect id="_x0000_s2068" style="position:absolute;top:11678;width:3572;height:227" fillcolor="#68737a" stroked="f"/>
          <w10:wrap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BE0A" w14:textId="77777777" w:rsidR="00FC1F53" w:rsidRDefault="003B7E7D">
    <w:pPr>
      <w:pStyle w:val="BodyText"/>
      <w:spacing w:line="14" w:lineRule="auto"/>
    </w:pPr>
    <w:r>
      <w:pict w14:anchorId="079E4BC2">
        <v:group id="_x0000_s2075" style="position:absolute;margin-left:0;margin-top:583.9pt;width:566.95pt;height:11.35pt;z-index:-251659776;mso-position-horizontal-relative:page;mso-position-vertical-relative:page" coordorigin=",11679" coordsize="11339,227">
          <v:rect id="_x0000_s2076" style="position:absolute;left:9240;top:11678;width:2098;height:227" fillcolor="#cee9de" stroked="f"/>
          <v:rect id="_x0000_s2077" style="position:absolute;left:5669;top:11678;width:3572;height:227" fillcolor="#68737a" stroked="f"/>
          <v:rect id="_x0000_s2078" style="position:absolute;left:3571;top:11678;width:2098;height:227" fillcolor="#cee9de" stroked="f"/>
          <v:rect id="_x0000_s2079" style="position:absolute;top:11678;width:3572;height:227" fillcolor="#68737a" stroked="f"/>
          <w10:wrap anchorx="page" anchory="page"/>
        </v:group>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C0DF1" w14:textId="77777777" w:rsidR="00FC1F53" w:rsidRDefault="003B7E7D">
    <w:pPr>
      <w:pStyle w:val="BodyText"/>
      <w:spacing w:line="14" w:lineRule="auto"/>
    </w:pPr>
    <w:r>
      <w:pict w14:anchorId="6C1580A8">
        <v:group id="_x0000_s2086" style="position:absolute;margin-left:0;margin-top:583.9pt;width:566.95pt;height:11.35pt;z-index:-251656704;mso-position-horizontal-relative:page;mso-position-vertical-relative:page" coordorigin=",11679" coordsize="11339,227">
          <v:rect id="_x0000_s2087" style="position:absolute;left:9240;top:11678;width:2098;height:227" fillcolor="#cee9de" stroked="f"/>
          <v:rect id="_x0000_s2088" style="position:absolute;left:5669;top:11678;width:3572;height:227" fillcolor="#68737a" stroked="f"/>
          <v:rect id="_x0000_s2089" style="position:absolute;left:3571;top:11678;width:2098;height:227" fillcolor="#cee9de" stroked="f"/>
          <v:rect id="_x0000_s2090" style="position:absolute;top:11678;width:3572;height:227" fillcolor="#68737a" stroked="f"/>
          <w10:wrap anchorx="page" anchory="page"/>
        </v:group>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216E2" w14:textId="77777777" w:rsidR="00FC1F53" w:rsidRDefault="003B7E7D">
    <w:pPr>
      <w:pStyle w:val="BodyText"/>
      <w:spacing w:line="14" w:lineRule="auto"/>
    </w:pPr>
    <w:r>
      <w:pict w14:anchorId="5A85DC46">
        <v:group id="_x0000_s2096" style="position:absolute;margin-left:0;margin-top:583.9pt;width:566.95pt;height:11.35pt;z-index:-251654656;mso-position-horizontal-relative:page;mso-position-vertical-relative:page" coordorigin=",11679" coordsize="11339,227">
          <v:rect id="_x0000_s2097" style="position:absolute;left:9240;top:11678;width:2098;height:227" fillcolor="#cee9de" stroked="f"/>
          <v:rect id="_x0000_s2098" style="position:absolute;left:5669;top:11678;width:3572;height:227" fillcolor="#68737a" stroked="f"/>
          <v:rect id="_x0000_s2099" style="position:absolute;left:3571;top:11678;width:2098;height:227" fillcolor="#cee9de" stroked="f"/>
          <v:rect id="_x0000_s2100" style="position:absolute;top:11678;width:3572;height:227" fillcolor="#68737a" stroked="f"/>
          <w10:wrap anchorx="page" anchory="page"/>
        </v:group>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F02BE" w14:textId="77777777" w:rsidR="00FC1F53" w:rsidRDefault="003B7E7D">
    <w:pPr>
      <w:pStyle w:val="BodyText"/>
      <w:spacing w:line="14" w:lineRule="auto"/>
    </w:pPr>
    <w:r>
      <w:pict w14:anchorId="5C604896">
        <v:group id="_x0000_s2101" style="position:absolute;margin-left:0;margin-top:583.9pt;width:566.95pt;height:11.35pt;z-index:-251653632;mso-position-horizontal-relative:page;mso-position-vertical-relative:page" coordorigin=",11679" coordsize="11339,227">
          <v:rect id="_x0000_s2102" style="position:absolute;left:9240;top:11678;width:2098;height:227" fillcolor="#cee9de" stroked="f"/>
          <v:rect id="_x0000_s2103" style="position:absolute;left:5669;top:11678;width:3572;height:227" fillcolor="#68737a" stroked="f"/>
          <v:rect id="_x0000_s2104" style="position:absolute;left:3571;top:11678;width:2098;height:227" fillcolor="#cee9de" stroked="f"/>
          <v:rect id="_x0000_s2105" style="position:absolute;top:11678;width:3572;height:227" fillcolor="#68737a" stroked="f"/>
          <w10:wrap anchorx="page" anchory="page"/>
        </v:group>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2FA73" w14:textId="77777777" w:rsidR="00FC1F53" w:rsidRDefault="003B7E7D">
    <w:pPr>
      <w:pStyle w:val="BodyText"/>
      <w:spacing w:line="14" w:lineRule="auto"/>
    </w:pPr>
    <w:r>
      <w:pict w14:anchorId="0E15AD4A">
        <v:group id="_x0000_s2111" style="position:absolute;margin-left:0;margin-top:583.9pt;width:566.95pt;height:11.35pt;z-index:-251651584;mso-position-horizontal-relative:page;mso-position-vertical-relative:page" coordorigin=",11679" coordsize="11339,227">
          <v:rect id="_x0000_s2112" style="position:absolute;left:9240;top:11678;width:2098;height:227" fillcolor="#cee9de" stroked="f"/>
          <v:rect id="_x0000_s2113" style="position:absolute;left:5669;top:11678;width:3572;height:227" fillcolor="#68737a" stroked="f"/>
          <v:rect id="_x0000_s2114" style="position:absolute;left:3571;top:11678;width:2098;height:227" fillcolor="#cee9de" stroked="f"/>
          <v:rect id="_x0000_s2115" style="position:absolute;top:11678;width:3572;height:227" fillcolor="#68737a" stroked="f"/>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6FBFE" w14:textId="77777777" w:rsidR="003B7E7D" w:rsidRDefault="003B7E7D">
      <w:r>
        <w:separator/>
      </w:r>
    </w:p>
  </w:footnote>
  <w:footnote w:type="continuationSeparator" w:id="0">
    <w:p w14:paraId="47914250" w14:textId="77777777" w:rsidR="003B7E7D" w:rsidRDefault="003B7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B87CB" w14:textId="77777777" w:rsidR="00FC1F53" w:rsidRDefault="003B7E7D">
    <w:pPr>
      <w:pStyle w:val="BodyText"/>
      <w:spacing w:line="14" w:lineRule="auto"/>
    </w:pPr>
    <w:r>
      <w:pict w14:anchorId="2B6D20E2">
        <v:group id="_x0000_s2049" style="position:absolute;margin-left:0;margin-top:0;width:566.95pt;height:11.35pt;z-index:-251665920;mso-position-horizontal-relative:page;mso-position-vertical-relative:page" coordsize="11339,227">
          <v:rect id="_x0000_s2050" style="position:absolute;left:9240;width:2098;height:227" fillcolor="#cee9de" stroked="f"/>
          <v:rect id="_x0000_s2051" style="position:absolute;left:5669;width:3572;height:227" fillcolor="#68737a" stroked="f"/>
          <v:rect id="_x0000_s2052" style="position:absolute;left:3571;width:2098;height:227" fillcolor="#cee9de" stroked="f"/>
          <v:rect id="_x0000_s2053" style="position:absolute;width:3572;height:227" fillcolor="#68737a" stroked="f"/>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F3B96" w14:textId="77777777" w:rsidR="00FC1F53" w:rsidRDefault="003B7E7D">
    <w:pPr>
      <w:pStyle w:val="BodyText"/>
      <w:spacing w:line="14" w:lineRule="auto"/>
    </w:pPr>
    <w:r>
      <w:pict w14:anchorId="6FB3777C">
        <v:group id="_x0000_s2059" style="position:absolute;margin-left:0;margin-top:0;width:566.95pt;height:11.35pt;z-index:-251663872;mso-position-horizontal-relative:page;mso-position-vertical-relative:page" coordsize="11339,227">
          <v:rect id="_x0000_s2060" style="position:absolute;left:9240;width:2098;height:227" fillcolor="#cee9de" stroked="f"/>
          <v:rect id="_x0000_s2061" style="position:absolute;left:5669;width:3572;height:227" fillcolor="#68737a" stroked="f"/>
          <v:rect id="_x0000_s2062" style="position:absolute;left:3571;width:2098;height:227" fillcolor="#cee9de" stroked="f"/>
          <v:rect id="_x0000_s2063" style="position:absolute;width:3572;height:227" fillcolor="#68737a" stroked="f"/>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6A24A" w14:textId="77777777" w:rsidR="00FC1F53" w:rsidRDefault="003B7E7D">
    <w:pPr>
      <w:pStyle w:val="BodyText"/>
      <w:spacing w:line="14" w:lineRule="auto"/>
    </w:pPr>
    <w:r>
      <w:pict w14:anchorId="1F0F946B">
        <v:group id="_x0000_s2069" style="position:absolute;margin-left:0;margin-top:0;width:566.95pt;height:11.35pt;z-index:-251661824;mso-position-horizontal-relative:page;mso-position-vertical-relative:page" coordsize="11339,227">
          <v:rect id="_x0000_s2070" style="position:absolute;left:9240;width:2098;height:227" fillcolor="#cee9de" stroked="f"/>
          <v:rect id="_x0000_s2071" style="position:absolute;left:5669;width:3572;height:227" fillcolor="#68737a" stroked="f"/>
          <v:rect id="_x0000_s2072" style="position:absolute;left:3571;width:2098;height:227" fillcolor="#cee9de" stroked="f"/>
          <v:rect id="_x0000_s2073" style="position:absolute;width:3572;height:227" fillcolor="#68737a" stroked="f"/>
          <w10:wrap anchorx="page" anchory="page"/>
        </v:group>
      </w:pict>
    </w:r>
    <w:r>
      <w:pict w14:anchorId="33BD7E2D">
        <v:shapetype id="_x0000_t202" coordsize="21600,21600" o:spt="202" path="m,l,21600r21600,l21600,xe">
          <v:stroke joinstyle="miter"/>
          <v:path gradientshapeok="t" o:connecttype="rect"/>
        </v:shapetype>
        <v:shape id="_x0000_s2074" type="#_x0000_t202" style="position:absolute;margin-left:310.85pt;margin-top:38.4pt;width:208.15pt;height:16.65pt;z-index:-251660800;mso-position-horizontal-relative:page;mso-position-vertical-relative:page;mso-width-relative:page;mso-height-relative:page" filled="f" stroked="f">
          <v:textbox inset="0,0,0,0">
            <w:txbxContent>
              <w:p w14:paraId="3BB9002F" w14:textId="77777777" w:rsidR="00FC1F53" w:rsidRDefault="003B7E7D">
                <w:pPr>
                  <w:spacing w:before="28"/>
                  <w:ind w:left="20"/>
                  <w:rPr>
                    <w:sz w:val="24"/>
                    <w:lang w:val="en-US"/>
                  </w:rPr>
                </w:pPr>
                <w:r>
                  <w:rPr>
                    <w:b/>
                    <w:color w:val="595A5C"/>
                    <w:sz w:val="24"/>
                  </w:rPr>
                  <w:t>Ilustrasi</w:t>
                </w:r>
                <w:r>
                  <w:rPr>
                    <w:b/>
                    <w:color w:val="595A5C"/>
                    <w:spacing w:val="-19"/>
                    <w:sz w:val="24"/>
                  </w:rPr>
                  <w:t xml:space="preserve"> </w:t>
                </w:r>
                <w:proofErr w:type="spellStart"/>
                <w:r>
                  <w:rPr>
                    <w:b/>
                    <w:color w:val="595A5C"/>
                    <w:spacing w:val="-19"/>
                    <w:sz w:val="24"/>
                    <w:lang w:val="en-US"/>
                  </w:rPr>
                  <w:t>Asuransi</w:t>
                </w:r>
                <w:proofErr w:type="spellEnd"/>
                <w:r>
                  <w:rPr>
                    <w:b/>
                    <w:color w:val="595A5C"/>
                    <w:spacing w:val="-19"/>
                    <w:sz w:val="24"/>
                    <w:lang w:val="en-US"/>
                  </w:rPr>
                  <w:t xml:space="preserve">   Pendidikan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6FB2C" w14:textId="77777777" w:rsidR="00FC1F53" w:rsidRDefault="003B7E7D">
    <w:pPr>
      <w:pStyle w:val="BodyText"/>
      <w:spacing w:line="14" w:lineRule="auto"/>
    </w:pPr>
    <w:r>
      <w:pict w14:anchorId="5ECD08EC">
        <v:group id="_x0000_s2080" style="position:absolute;margin-left:0;margin-top:0;width:566.95pt;height:11.35pt;z-index:-251658752;mso-position-horizontal-relative:page;mso-position-vertical-relative:page" coordsize="11339,227">
          <v:rect id="_x0000_s2081" style="position:absolute;left:9240;width:2098;height:227" fillcolor="#cee9de" stroked="f"/>
          <v:rect id="_x0000_s2082" style="position:absolute;left:5669;width:3572;height:227" fillcolor="#68737a" stroked="f"/>
          <v:rect id="_x0000_s2083" style="position:absolute;left:3571;width:2098;height:227" fillcolor="#cee9de" stroked="f"/>
          <v:rect id="_x0000_s2084" style="position:absolute;width:3572;height:227" fillcolor="#68737a" stroked="f"/>
          <w10:wrap anchorx="page" anchory="page"/>
        </v:group>
      </w:pict>
    </w:r>
    <w:r>
      <w:pict w14:anchorId="7ADC2F74">
        <v:shapetype id="_x0000_t202" coordsize="21600,21600" o:spt="202" path="m,l,21600r21600,l21600,xe">
          <v:stroke joinstyle="miter"/>
          <v:path gradientshapeok="t" o:connecttype="rect"/>
        </v:shapetype>
        <v:shape id="_x0000_s2085" type="#_x0000_t202" style="position:absolute;margin-left:310.85pt;margin-top:38.4pt;width:130.15pt;height:16.35pt;z-index:-251657728;mso-position-horizontal-relative:page;mso-position-vertical-relative:page;mso-width-relative:page;mso-height-relative:page" filled="f" stroked="f">
          <v:textbox inset="0,0,0,0">
            <w:txbxContent>
              <w:p w14:paraId="5EA25541" w14:textId="77777777" w:rsidR="00FC1F53" w:rsidRDefault="003B7E7D">
                <w:pPr>
                  <w:spacing w:before="29"/>
                  <w:ind w:left="20"/>
                  <w:rPr>
                    <w:b/>
                    <w:sz w:val="24"/>
                  </w:rPr>
                </w:pPr>
                <w:r>
                  <w:rPr>
                    <w:b/>
                    <w:color w:val="595A5C"/>
                    <w:sz w:val="24"/>
                  </w:rPr>
                  <w:t>Ilustrasi Nilai</w:t>
                </w:r>
                <w:r>
                  <w:rPr>
                    <w:b/>
                    <w:color w:val="595A5C"/>
                    <w:spacing w:val="-22"/>
                    <w:sz w:val="24"/>
                  </w:rPr>
                  <w:t xml:space="preserve"> </w:t>
                </w:r>
                <w:r>
                  <w:rPr>
                    <w:b/>
                    <w:color w:val="595A5C"/>
                    <w:sz w:val="24"/>
                  </w:rPr>
                  <w:t>Investasi</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8B1CB" w14:textId="77777777" w:rsidR="00FC1F53" w:rsidRDefault="003B7E7D">
    <w:pPr>
      <w:pStyle w:val="BodyText"/>
      <w:spacing w:line="14" w:lineRule="auto"/>
    </w:pPr>
    <w:r>
      <w:pict w14:anchorId="0FF58F44">
        <v:group id="_x0000_s2091" style="position:absolute;margin-left:0;margin-top:0;width:566.95pt;height:11.35pt;z-index:-251655680;mso-position-horizontal-relative:page;mso-position-vertical-relative:page" coordsize="11339,227">
          <v:rect id="_x0000_s2092" style="position:absolute;left:9240;width:2098;height:227" fillcolor="#cee9de" stroked="f"/>
          <v:rect id="_x0000_s2093" style="position:absolute;left:5669;width:3572;height:227" fillcolor="#68737a" stroked="f"/>
          <v:rect id="_x0000_s2094" style="position:absolute;left:3571;width:2098;height:227" fillcolor="#cee9de" stroked="f"/>
          <v:rect id="_x0000_s2095" style="position:absolute;width:3572;height:227" fillcolor="#68737a" stroked="f"/>
          <w10:wrap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BE519" w14:textId="77777777" w:rsidR="00FC1F53" w:rsidRDefault="00FC1F5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DDB25" w14:textId="77777777" w:rsidR="00FC1F53" w:rsidRDefault="003B7E7D">
    <w:pPr>
      <w:pStyle w:val="BodyText"/>
      <w:spacing w:line="14" w:lineRule="auto"/>
    </w:pPr>
    <w:r>
      <w:pict w14:anchorId="74CD968E">
        <v:group id="_x0000_s2106" style="position:absolute;margin-left:0;margin-top:0;width:566.95pt;height:11.35pt;z-index:-251652608;mso-position-horizontal-relative:page;mso-position-vertical-relative:page" coordsize="11339,227">
          <v:rect id="_x0000_s2107" style="position:absolute;left:9240;width:2098;height:227" fillcolor="#cee9de" stroked="f"/>
          <v:rect id="_x0000_s2108" style="position:absolute;left:5669;width:3572;height:227" fillcolor="#68737a" stroked="f"/>
          <v:rect id="_x0000_s2109" style="position:absolute;left:3571;width:2098;height:227" fillcolor="#cee9de" stroked="f"/>
          <v:rect id="_x0000_s2110" style="position:absolute;width:3572;height:227" fillcolor="#68737a" stroked="f"/>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E306ED"/>
    <w:multiLevelType w:val="multilevel"/>
    <w:tmpl w:val="B5E306ED"/>
    <w:lvl w:ilvl="0">
      <w:numFmt w:val="bullet"/>
      <w:lvlText w:val="•"/>
      <w:lvlJc w:val="left"/>
      <w:pPr>
        <w:ind w:left="678" w:hanging="284"/>
      </w:pPr>
      <w:rPr>
        <w:rFonts w:hint="default"/>
        <w:w w:val="95"/>
        <w:lang w:val="id" w:eastAsia="en-US" w:bidi="ar-SA"/>
      </w:rPr>
    </w:lvl>
    <w:lvl w:ilvl="1">
      <w:numFmt w:val="bullet"/>
      <w:lvlText w:val="•"/>
      <w:lvlJc w:val="left"/>
      <w:pPr>
        <w:ind w:left="1120" w:hanging="284"/>
      </w:pPr>
      <w:rPr>
        <w:rFonts w:hint="default"/>
        <w:lang w:val="id" w:eastAsia="en-US" w:bidi="ar-SA"/>
      </w:rPr>
    </w:lvl>
    <w:lvl w:ilvl="2">
      <w:numFmt w:val="bullet"/>
      <w:lvlText w:val="•"/>
      <w:lvlJc w:val="left"/>
      <w:pPr>
        <w:ind w:left="1561" w:hanging="284"/>
      </w:pPr>
      <w:rPr>
        <w:rFonts w:hint="default"/>
        <w:lang w:val="id" w:eastAsia="en-US" w:bidi="ar-SA"/>
      </w:rPr>
    </w:lvl>
    <w:lvl w:ilvl="3">
      <w:numFmt w:val="bullet"/>
      <w:lvlText w:val="•"/>
      <w:lvlJc w:val="left"/>
      <w:pPr>
        <w:ind w:left="2002" w:hanging="284"/>
      </w:pPr>
      <w:rPr>
        <w:rFonts w:hint="default"/>
        <w:lang w:val="id" w:eastAsia="en-US" w:bidi="ar-SA"/>
      </w:rPr>
    </w:lvl>
    <w:lvl w:ilvl="4">
      <w:numFmt w:val="bullet"/>
      <w:lvlText w:val="•"/>
      <w:lvlJc w:val="left"/>
      <w:pPr>
        <w:ind w:left="2443" w:hanging="284"/>
      </w:pPr>
      <w:rPr>
        <w:rFonts w:hint="default"/>
        <w:lang w:val="id" w:eastAsia="en-US" w:bidi="ar-SA"/>
      </w:rPr>
    </w:lvl>
    <w:lvl w:ilvl="5">
      <w:numFmt w:val="bullet"/>
      <w:lvlText w:val="•"/>
      <w:lvlJc w:val="left"/>
      <w:pPr>
        <w:ind w:left="2884" w:hanging="284"/>
      </w:pPr>
      <w:rPr>
        <w:rFonts w:hint="default"/>
        <w:lang w:val="id" w:eastAsia="en-US" w:bidi="ar-SA"/>
      </w:rPr>
    </w:lvl>
    <w:lvl w:ilvl="6">
      <w:numFmt w:val="bullet"/>
      <w:lvlText w:val="•"/>
      <w:lvlJc w:val="left"/>
      <w:pPr>
        <w:ind w:left="3325" w:hanging="284"/>
      </w:pPr>
      <w:rPr>
        <w:rFonts w:hint="default"/>
        <w:lang w:val="id" w:eastAsia="en-US" w:bidi="ar-SA"/>
      </w:rPr>
    </w:lvl>
    <w:lvl w:ilvl="7">
      <w:numFmt w:val="bullet"/>
      <w:lvlText w:val="•"/>
      <w:lvlJc w:val="left"/>
      <w:pPr>
        <w:ind w:left="3766" w:hanging="284"/>
      </w:pPr>
      <w:rPr>
        <w:rFonts w:hint="default"/>
        <w:lang w:val="id" w:eastAsia="en-US" w:bidi="ar-SA"/>
      </w:rPr>
    </w:lvl>
    <w:lvl w:ilvl="8">
      <w:numFmt w:val="bullet"/>
      <w:lvlText w:val="•"/>
      <w:lvlJc w:val="left"/>
      <w:pPr>
        <w:ind w:left="4207" w:hanging="284"/>
      </w:pPr>
      <w:rPr>
        <w:rFonts w:hint="default"/>
        <w:lang w:val="id" w:eastAsia="en-US" w:bidi="ar-SA"/>
      </w:rPr>
    </w:lvl>
  </w:abstractNum>
  <w:abstractNum w:abstractNumId="1" w15:restartNumberingAfterBreak="0">
    <w:nsid w:val="BF205925"/>
    <w:multiLevelType w:val="multilevel"/>
    <w:tmpl w:val="BF205925"/>
    <w:lvl w:ilvl="0">
      <w:start w:val="1"/>
      <w:numFmt w:val="decimal"/>
      <w:lvlText w:val="%1."/>
      <w:lvlJc w:val="left"/>
      <w:pPr>
        <w:ind w:left="671" w:hanging="284"/>
        <w:jc w:val="left"/>
      </w:pPr>
      <w:rPr>
        <w:rFonts w:ascii="Arial" w:eastAsia="Arial" w:hAnsi="Arial" w:cs="Arial" w:hint="default"/>
        <w:color w:val="231F20"/>
        <w:w w:val="98"/>
        <w:sz w:val="20"/>
        <w:szCs w:val="20"/>
        <w:lang w:val="id" w:eastAsia="en-US" w:bidi="ar-SA"/>
      </w:rPr>
    </w:lvl>
    <w:lvl w:ilvl="1">
      <w:numFmt w:val="bullet"/>
      <w:lvlText w:val="•"/>
      <w:lvlJc w:val="left"/>
      <w:pPr>
        <w:ind w:left="1111" w:hanging="284"/>
      </w:pPr>
      <w:rPr>
        <w:rFonts w:hint="default"/>
        <w:lang w:val="id" w:eastAsia="en-US" w:bidi="ar-SA"/>
      </w:rPr>
    </w:lvl>
    <w:lvl w:ilvl="2">
      <w:numFmt w:val="bullet"/>
      <w:lvlText w:val="•"/>
      <w:lvlJc w:val="left"/>
      <w:pPr>
        <w:ind w:left="1543" w:hanging="284"/>
      </w:pPr>
      <w:rPr>
        <w:rFonts w:hint="default"/>
        <w:lang w:val="id" w:eastAsia="en-US" w:bidi="ar-SA"/>
      </w:rPr>
    </w:lvl>
    <w:lvl w:ilvl="3">
      <w:numFmt w:val="bullet"/>
      <w:lvlText w:val="•"/>
      <w:lvlJc w:val="left"/>
      <w:pPr>
        <w:ind w:left="1975" w:hanging="284"/>
      </w:pPr>
      <w:rPr>
        <w:rFonts w:hint="default"/>
        <w:lang w:val="id" w:eastAsia="en-US" w:bidi="ar-SA"/>
      </w:rPr>
    </w:lvl>
    <w:lvl w:ilvl="4">
      <w:numFmt w:val="bullet"/>
      <w:lvlText w:val="•"/>
      <w:lvlJc w:val="left"/>
      <w:pPr>
        <w:ind w:left="2407" w:hanging="284"/>
      </w:pPr>
      <w:rPr>
        <w:rFonts w:hint="default"/>
        <w:lang w:val="id" w:eastAsia="en-US" w:bidi="ar-SA"/>
      </w:rPr>
    </w:lvl>
    <w:lvl w:ilvl="5">
      <w:numFmt w:val="bullet"/>
      <w:lvlText w:val="•"/>
      <w:lvlJc w:val="left"/>
      <w:pPr>
        <w:ind w:left="2838" w:hanging="284"/>
      </w:pPr>
      <w:rPr>
        <w:rFonts w:hint="default"/>
        <w:lang w:val="id" w:eastAsia="en-US" w:bidi="ar-SA"/>
      </w:rPr>
    </w:lvl>
    <w:lvl w:ilvl="6">
      <w:numFmt w:val="bullet"/>
      <w:lvlText w:val="•"/>
      <w:lvlJc w:val="left"/>
      <w:pPr>
        <w:ind w:left="3270" w:hanging="284"/>
      </w:pPr>
      <w:rPr>
        <w:rFonts w:hint="default"/>
        <w:lang w:val="id" w:eastAsia="en-US" w:bidi="ar-SA"/>
      </w:rPr>
    </w:lvl>
    <w:lvl w:ilvl="7">
      <w:numFmt w:val="bullet"/>
      <w:lvlText w:val="•"/>
      <w:lvlJc w:val="left"/>
      <w:pPr>
        <w:ind w:left="3702" w:hanging="284"/>
      </w:pPr>
      <w:rPr>
        <w:rFonts w:hint="default"/>
        <w:lang w:val="id" w:eastAsia="en-US" w:bidi="ar-SA"/>
      </w:rPr>
    </w:lvl>
    <w:lvl w:ilvl="8">
      <w:numFmt w:val="bullet"/>
      <w:lvlText w:val="•"/>
      <w:lvlJc w:val="left"/>
      <w:pPr>
        <w:ind w:left="4134" w:hanging="284"/>
      </w:pPr>
      <w:rPr>
        <w:rFonts w:hint="default"/>
        <w:lang w:val="id" w:eastAsia="en-US" w:bidi="ar-SA"/>
      </w:rPr>
    </w:lvl>
  </w:abstractNum>
  <w:abstractNum w:abstractNumId="2" w15:restartNumberingAfterBreak="0">
    <w:nsid w:val="CF092B84"/>
    <w:multiLevelType w:val="multilevel"/>
    <w:tmpl w:val="CF092B84"/>
    <w:lvl w:ilvl="0">
      <w:numFmt w:val="bullet"/>
      <w:lvlText w:val="*"/>
      <w:lvlJc w:val="left"/>
      <w:pPr>
        <w:ind w:left="670" w:hanging="284"/>
      </w:pPr>
      <w:rPr>
        <w:rFonts w:ascii="Arial" w:eastAsia="Arial" w:hAnsi="Arial" w:cs="Arial" w:hint="default"/>
        <w:color w:val="231F20"/>
        <w:w w:val="90"/>
        <w:sz w:val="16"/>
        <w:szCs w:val="16"/>
        <w:lang w:val="id" w:eastAsia="en-US" w:bidi="ar-SA"/>
      </w:rPr>
    </w:lvl>
    <w:lvl w:ilvl="1">
      <w:numFmt w:val="bullet"/>
      <w:lvlText w:val="•"/>
      <w:lvlJc w:val="left"/>
      <w:pPr>
        <w:ind w:left="1120" w:hanging="284"/>
      </w:pPr>
      <w:rPr>
        <w:rFonts w:hint="default"/>
        <w:lang w:val="id" w:eastAsia="en-US" w:bidi="ar-SA"/>
      </w:rPr>
    </w:lvl>
    <w:lvl w:ilvl="2">
      <w:numFmt w:val="bullet"/>
      <w:lvlText w:val="•"/>
      <w:lvlJc w:val="left"/>
      <w:pPr>
        <w:ind w:left="1561" w:hanging="284"/>
      </w:pPr>
      <w:rPr>
        <w:rFonts w:hint="default"/>
        <w:lang w:val="id" w:eastAsia="en-US" w:bidi="ar-SA"/>
      </w:rPr>
    </w:lvl>
    <w:lvl w:ilvl="3">
      <w:numFmt w:val="bullet"/>
      <w:lvlText w:val="•"/>
      <w:lvlJc w:val="left"/>
      <w:pPr>
        <w:ind w:left="2002" w:hanging="284"/>
      </w:pPr>
      <w:rPr>
        <w:rFonts w:hint="default"/>
        <w:lang w:val="id" w:eastAsia="en-US" w:bidi="ar-SA"/>
      </w:rPr>
    </w:lvl>
    <w:lvl w:ilvl="4">
      <w:numFmt w:val="bullet"/>
      <w:lvlText w:val="•"/>
      <w:lvlJc w:val="left"/>
      <w:pPr>
        <w:ind w:left="2443" w:hanging="284"/>
      </w:pPr>
      <w:rPr>
        <w:rFonts w:hint="default"/>
        <w:lang w:val="id" w:eastAsia="en-US" w:bidi="ar-SA"/>
      </w:rPr>
    </w:lvl>
    <w:lvl w:ilvl="5">
      <w:numFmt w:val="bullet"/>
      <w:lvlText w:val="•"/>
      <w:lvlJc w:val="left"/>
      <w:pPr>
        <w:ind w:left="2884" w:hanging="284"/>
      </w:pPr>
      <w:rPr>
        <w:rFonts w:hint="default"/>
        <w:lang w:val="id" w:eastAsia="en-US" w:bidi="ar-SA"/>
      </w:rPr>
    </w:lvl>
    <w:lvl w:ilvl="6">
      <w:numFmt w:val="bullet"/>
      <w:lvlText w:val="•"/>
      <w:lvlJc w:val="left"/>
      <w:pPr>
        <w:ind w:left="3325" w:hanging="284"/>
      </w:pPr>
      <w:rPr>
        <w:rFonts w:hint="default"/>
        <w:lang w:val="id" w:eastAsia="en-US" w:bidi="ar-SA"/>
      </w:rPr>
    </w:lvl>
    <w:lvl w:ilvl="7">
      <w:numFmt w:val="bullet"/>
      <w:lvlText w:val="•"/>
      <w:lvlJc w:val="left"/>
      <w:pPr>
        <w:ind w:left="3766" w:hanging="284"/>
      </w:pPr>
      <w:rPr>
        <w:rFonts w:hint="default"/>
        <w:lang w:val="id" w:eastAsia="en-US" w:bidi="ar-SA"/>
      </w:rPr>
    </w:lvl>
    <w:lvl w:ilvl="8">
      <w:numFmt w:val="bullet"/>
      <w:lvlText w:val="•"/>
      <w:lvlJc w:val="left"/>
      <w:pPr>
        <w:ind w:left="4207" w:hanging="284"/>
      </w:pPr>
      <w:rPr>
        <w:rFonts w:hint="default"/>
        <w:lang w:val="id" w:eastAsia="en-US" w:bidi="ar-SA"/>
      </w:rPr>
    </w:lvl>
  </w:abstractNum>
  <w:abstractNum w:abstractNumId="3" w15:restartNumberingAfterBreak="0">
    <w:nsid w:val="0053208E"/>
    <w:multiLevelType w:val="multilevel"/>
    <w:tmpl w:val="0053208E"/>
    <w:lvl w:ilvl="0">
      <w:start w:val="1"/>
      <w:numFmt w:val="decimal"/>
      <w:lvlText w:val="%1."/>
      <w:lvlJc w:val="left"/>
      <w:pPr>
        <w:ind w:left="676" w:hanging="284"/>
        <w:jc w:val="left"/>
      </w:pPr>
      <w:rPr>
        <w:rFonts w:ascii="Arial" w:eastAsia="Arial" w:hAnsi="Arial" w:cs="Arial" w:hint="default"/>
        <w:b/>
        <w:bCs/>
        <w:color w:val="231F20"/>
        <w:spacing w:val="-4"/>
        <w:w w:val="93"/>
        <w:sz w:val="20"/>
        <w:szCs w:val="20"/>
        <w:lang w:val="id" w:eastAsia="en-US" w:bidi="ar-SA"/>
      </w:rPr>
    </w:lvl>
    <w:lvl w:ilvl="1">
      <w:numFmt w:val="bullet"/>
      <w:lvlText w:val="•"/>
      <w:lvlJc w:val="left"/>
      <w:pPr>
        <w:ind w:left="1108" w:hanging="284"/>
      </w:pPr>
      <w:rPr>
        <w:rFonts w:hint="default"/>
        <w:lang w:val="id" w:eastAsia="en-US" w:bidi="ar-SA"/>
      </w:rPr>
    </w:lvl>
    <w:lvl w:ilvl="2">
      <w:numFmt w:val="bullet"/>
      <w:lvlText w:val="•"/>
      <w:lvlJc w:val="left"/>
      <w:pPr>
        <w:ind w:left="1536" w:hanging="284"/>
      </w:pPr>
      <w:rPr>
        <w:rFonts w:hint="default"/>
        <w:lang w:val="id" w:eastAsia="en-US" w:bidi="ar-SA"/>
      </w:rPr>
    </w:lvl>
    <w:lvl w:ilvl="3">
      <w:numFmt w:val="bullet"/>
      <w:lvlText w:val="•"/>
      <w:lvlJc w:val="left"/>
      <w:pPr>
        <w:ind w:left="1964" w:hanging="284"/>
      </w:pPr>
      <w:rPr>
        <w:rFonts w:hint="default"/>
        <w:lang w:val="id" w:eastAsia="en-US" w:bidi="ar-SA"/>
      </w:rPr>
    </w:lvl>
    <w:lvl w:ilvl="4">
      <w:numFmt w:val="bullet"/>
      <w:lvlText w:val="•"/>
      <w:lvlJc w:val="left"/>
      <w:pPr>
        <w:ind w:left="2392" w:hanging="284"/>
      </w:pPr>
      <w:rPr>
        <w:rFonts w:hint="default"/>
        <w:lang w:val="id" w:eastAsia="en-US" w:bidi="ar-SA"/>
      </w:rPr>
    </w:lvl>
    <w:lvl w:ilvl="5">
      <w:numFmt w:val="bullet"/>
      <w:lvlText w:val="•"/>
      <w:lvlJc w:val="left"/>
      <w:pPr>
        <w:ind w:left="2821" w:hanging="284"/>
      </w:pPr>
      <w:rPr>
        <w:rFonts w:hint="default"/>
        <w:lang w:val="id" w:eastAsia="en-US" w:bidi="ar-SA"/>
      </w:rPr>
    </w:lvl>
    <w:lvl w:ilvl="6">
      <w:numFmt w:val="bullet"/>
      <w:lvlText w:val="•"/>
      <w:lvlJc w:val="left"/>
      <w:pPr>
        <w:ind w:left="3249" w:hanging="284"/>
      </w:pPr>
      <w:rPr>
        <w:rFonts w:hint="default"/>
        <w:lang w:val="id" w:eastAsia="en-US" w:bidi="ar-SA"/>
      </w:rPr>
    </w:lvl>
    <w:lvl w:ilvl="7">
      <w:numFmt w:val="bullet"/>
      <w:lvlText w:val="•"/>
      <w:lvlJc w:val="left"/>
      <w:pPr>
        <w:ind w:left="3677" w:hanging="284"/>
      </w:pPr>
      <w:rPr>
        <w:rFonts w:hint="default"/>
        <w:lang w:val="id" w:eastAsia="en-US" w:bidi="ar-SA"/>
      </w:rPr>
    </w:lvl>
    <w:lvl w:ilvl="8">
      <w:numFmt w:val="bullet"/>
      <w:lvlText w:val="•"/>
      <w:lvlJc w:val="left"/>
      <w:pPr>
        <w:ind w:left="4105" w:hanging="284"/>
      </w:pPr>
      <w:rPr>
        <w:rFonts w:hint="default"/>
        <w:lang w:val="id" w:eastAsia="en-US" w:bidi="ar-SA"/>
      </w:rPr>
    </w:lvl>
  </w:abstractNum>
  <w:abstractNum w:abstractNumId="4" w15:restartNumberingAfterBreak="0">
    <w:nsid w:val="03D62ECE"/>
    <w:multiLevelType w:val="multilevel"/>
    <w:tmpl w:val="03D62ECE"/>
    <w:lvl w:ilvl="0">
      <w:start w:val="1"/>
      <w:numFmt w:val="decimal"/>
      <w:lvlText w:val="%1."/>
      <w:lvlJc w:val="left"/>
      <w:pPr>
        <w:ind w:left="691" w:hanging="284"/>
        <w:jc w:val="left"/>
      </w:pPr>
      <w:rPr>
        <w:rFonts w:ascii="Arial" w:eastAsia="Arial" w:hAnsi="Arial" w:cs="Arial" w:hint="default"/>
        <w:color w:val="231F20"/>
        <w:w w:val="98"/>
        <w:sz w:val="20"/>
        <w:szCs w:val="20"/>
        <w:lang w:val="id" w:eastAsia="en-US" w:bidi="ar-SA"/>
      </w:rPr>
    </w:lvl>
    <w:lvl w:ilvl="1">
      <w:numFmt w:val="bullet"/>
      <w:lvlText w:val="•"/>
      <w:lvlJc w:val="left"/>
      <w:pPr>
        <w:ind w:left="1138" w:hanging="284"/>
      </w:pPr>
      <w:rPr>
        <w:rFonts w:hint="default"/>
        <w:lang w:val="id" w:eastAsia="en-US" w:bidi="ar-SA"/>
      </w:rPr>
    </w:lvl>
    <w:lvl w:ilvl="2">
      <w:numFmt w:val="bullet"/>
      <w:lvlText w:val="•"/>
      <w:lvlJc w:val="left"/>
      <w:pPr>
        <w:ind w:left="1577" w:hanging="284"/>
      </w:pPr>
      <w:rPr>
        <w:rFonts w:hint="default"/>
        <w:lang w:val="id" w:eastAsia="en-US" w:bidi="ar-SA"/>
      </w:rPr>
    </w:lvl>
    <w:lvl w:ilvl="3">
      <w:numFmt w:val="bullet"/>
      <w:lvlText w:val="•"/>
      <w:lvlJc w:val="left"/>
      <w:pPr>
        <w:ind w:left="2016" w:hanging="284"/>
      </w:pPr>
      <w:rPr>
        <w:rFonts w:hint="default"/>
        <w:lang w:val="id" w:eastAsia="en-US" w:bidi="ar-SA"/>
      </w:rPr>
    </w:lvl>
    <w:lvl w:ilvl="4">
      <w:numFmt w:val="bullet"/>
      <w:lvlText w:val="•"/>
      <w:lvlJc w:val="left"/>
      <w:pPr>
        <w:ind w:left="2455" w:hanging="284"/>
      </w:pPr>
      <w:rPr>
        <w:rFonts w:hint="default"/>
        <w:lang w:val="id" w:eastAsia="en-US" w:bidi="ar-SA"/>
      </w:rPr>
    </w:lvl>
    <w:lvl w:ilvl="5">
      <w:numFmt w:val="bullet"/>
      <w:lvlText w:val="•"/>
      <w:lvlJc w:val="left"/>
      <w:pPr>
        <w:ind w:left="2894" w:hanging="284"/>
      </w:pPr>
      <w:rPr>
        <w:rFonts w:hint="default"/>
        <w:lang w:val="id" w:eastAsia="en-US" w:bidi="ar-SA"/>
      </w:rPr>
    </w:lvl>
    <w:lvl w:ilvl="6">
      <w:numFmt w:val="bullet"/>
      <w:lvlText w:val="•"/>
      <w:lvlJc w:val="left"/>
      <w:pPr>
        <w:ind w:left="3333" w:hanging="284"/>
      </w:pPr>
      <w:rPr>
        <w:rFonts w:hint="default"/>
        <w:lang w:val="id" w:eastAsia="en-US" w:bidi="ar-SA"/>
      </w:rPr>
    </w:lvl>
    <w:lvl w:ilvl="7">
      <w:numFmt w:val="bullet"/>
      <w:lvlText w:val="•"/>
      <w:lvlJc w:val="left"/>
      <w:pPr>
        <w:ind w:left="3772" w:hanging="284"/>
      </w:pPr>
      <w:rPr>
        <w:rFonts w:hint="default"/>
        <w:lang w:val="id" w:eastAsia="en-US" w:bidi="ar-SA"/>
      </w:rPr>
    </w:lvl>
    <w:lvl w:ilvl="8">
      <w:numFmt w:val="bullet"/>
      <w:lvlText w:val="•"/>
      <w:lvlJc w:val="left"/>
      <w:pPr>
        <w:ind w:left="4211" w:hanging="284"/>
      </w:pPr>
      <w:rPr>
        <w:rFonts w:hint="default"/>
        <w:lang w:val="id" w:eastAsia="en-US" w:bidi="ar-SA"/>
      </w:rPr>
    </w:lvl>
  </w:abstractNum>
  <w:abstractNum w:abstractNumId="5" w15:restartNumberingAfterBreak="0">
    <w:nsid w:val="25B654F3"/>
    <w:multiLevelType w:val="multilevel"/>
    <w:tmpl w:val="25B654F3"/>
    <w:lvl w:ilvl="0">
      <w:start w:val="1"/>
      <w:numFmt w:val="decimal"/>
      <w:lvlText w:val="%1."/>
      <w:lvlJc w:val="left"/>
      <w:pPr>
        <w:ind w:left="698" w:hanging="284"/>
        <w:jc w:val="left"/>
      </w:pPr>
      <w:rPr>
        <w:rFonts w:ascii="Arial" w:eastAsia="Arial" w:hAnsi="Arial" w:cs="Arial" w:hint="default"/>
        <w:color w:val="231F20"/>
        <w:w w:val="98"/>
        <w:sz w:val="20"/>
        <w:szCs w:val="20"/>
        <w:lang w:val="id" w:eastAsia="en-US" w:bidi="ar-SA"/>
      </w:rPr>
    </w:lvl>
    <w:lvl w:ilvl="1">
      <w:start w:val="1"/>
      <w:numFmt w:val="lowerRoman"/>
      <w:lvlText w:val="%2."/>
      <w:lvlJc w:val="left"/>
      <w:pPr>
        <w:ind w:left="946" w:hanging="255"/>
        <w:jc w:val="left"/>
      </w:pPr>
      <w:rPr>
        <w:rFonts w:ascii="Arial" w:eastAsia="Arial" w:hAnsi="Arial" w:cs="Arial" w:hint="default"/>
        <w:color w:val="231F20"/>
        <w:w w:val="98"/>
        <w:sz w:val="20"/>
        <w:szCs w:val="20"/>
        <w:lang w:val="id" w:eastAsia="en-US" w:bidi="ar-SA"/>
      </w:rPr>
    </w:lvl>
    <w:lvl w:ilvl="2">
      <w:numFmt w:val="bullet"/>
      <w:lvlText w:val="•"/>
      <w:lvlJc w:val="left"/>
      <w:pPr>
        <w:ind w:left="763" w:hanging="255"/>
      </w:pPr>
      <w:rPr>
        <w:rFonts w:hint="default"/>
        <w:lang w:val="id" w:eastAsia="en-US" w:bidi="ar-SA"/>
      </w:rPr>
    </w:lvl>
    <w:lvl w:ilvl="3">
      <w:numFmt w:val="bullet"/>
      <w:lvlText w:val="•"/>
      <w:lvlJc w:val="left"/>
      <w:pPr>
        <w:ind w:left="586" w:hanging="255"/>
      </w:pPr>
      <w:rPr>
        <w:rFonts w:hint="default"/>
        <w:lang w:val="id" w:eastAsia="en-US" w:bidi="ar-SA"/>
      </w:rPr>
    </w:lvl>
    <w:lvl w:ilvl="4">
      <w:numFmt w:val="bullet"/>
      <w:lvlText w:val="•"/>
      <w:lvlJc w:val="left"/>
      <w:pPr>
        <w:ind w:left="409" w:hanging="255"/>
      </w:pPr>
      <w:rPr>
        <w:rFonts w:hint="default"/>
        <w:lang w:val="id" w:eastAsia="en-US" w:bidi="ar-SA"/>
      </w:rPr>
    </w:lvl>
    <w:lvl w:ilvl="5">
      <w:numFmt w:val="bullet"/>
      <w:lvlText w:val="•"/>
      <w:lvlJc w:val="left"/>
      <w:pPr>
        <w:ind w:left="233" w:hanging="255"/>
      </w:pPr>
      <w:rPr>
        <w:rFonts w:hint="default"/>
        <w:lang w:val="id" w:eastAsia="en-US" w:bidi="ar-SA"/>
      </w:rPr>
    </w:lvl>
    <w:lvl w:ilvl="6">
      <w:numFmt w:val="bullet"/>
      <w:lvlText w:val="•"/>
      <w:lvlJc w:val="left"/>
      <w:pPr>
        <w:ind w:left="56" w:hanging="255"/>
      </w:pPr>
      <w:rPr>
        <w:rFonts w:hint="default"/>
        <w:lang w:val="id" w:eastAsia="en-US" w:bidi="ar-SA"/>
      </w:rPr>
    </w:lvl>
    <w:lvl w:ilvl="7">
      <w:numFmt w:val="bullet"/>
      <w:lvlText w:val="•"/>
      <w:lvlJc w:val="left"/>
      <w:pPr>
        <w:ind w:left="-121" w:hanging="255"/>
      </w:pPr>
      <w:rPr>
        <w:rFonts w:hint="default"/>
        <w:lang w:val="id" w:eastAsia="en-US" w:bidi="ar-SA"/>
      </w:rPr>
    </w:lvl>
    <w:lvl w:ilvl="8">
      <w:numFmt w:val="bullet"/>
      <w:lvlText w:val="•"/>
      <w:lvlJc w:val="left"/>
      <w:pPr>
        <w:ind w:left="-297" w:hanging="255"/>
      </w:pPr>
      <w:rPr>
        <w:rFonts w:hint="default"/>
        <w:lang w:val="id" w:eastAsia="en-US" w:bidi="ar-SA"/>
      </w:rPr>
    </w:lvl>
  </w:abstractNum>
  <w:abstractNum w:abstractNumId="6" w15:restartNumberingAfterBreak="0">
    <w:nsid w:val="59ADCABA"/>
    <w:multiLevelType w:val="multilevel"/>
    <w:tmpl w:val="59ADCABA"/>
    <w:lvl w:ilvl="0">
      <w:start w:val="1"/>
      <w:numFmt w:val="decimal"/>
      <w:lvlText w:val="%1."/>
      <w:lvlJc w:val="left"/>
      <w:pPr>
        <w:ind w:left="671" w:hanging="284"/>
        <w:jc w:val="left"/>
      </w:pPr>
      <w:rPr>
        <w:rFonts w:ascii="Arial" w:eastAsia="Arial" w:hAnsi="Arial" w:cs="Arial" w:hint="default"/>
        <w:color w:val="231F20"/>
        <w:w w:val="98"/>
        <w:sz w:val="20"/>
        <w:szCs w:val="20"/>
        <w:lang w:val="id" w:eastAsia="en-US" w:bidi="ar-SA"/>
      </w:rPr>
    </w:lvl>
    <w:lvl w:ilvl="1">
      <w:numFmt w:val="bullet"/>
      <w:lvlText w:val="•"/>
      <w:lvlJc w:val="left"/>
      <w:pPr>
        <w:ind w:left="1111" w:hanging="284"/>
      </w:pPr>
      <w:rPr>
        <w:rFonts w:hint="default"/>
        <w:lang w:val="id" w:eastAsia="en-US" w:bidi="ar-SA"/>
      </w:rPr>
    </w:lvl>
    <w:lvl w:ilvl="2">
      <w:numFmt w:val="bullet"/>
      <w:lvlText w:val="•"/>
      <w:lvlJc w:val="left"/>
      <w:pPr>
        <w:ind w:left="1543" w:hanging="284"/>
      </w:pPr>
      <w:rPr>
        <w:rFonts w:hint="default"/>
        <w:lang w:val="id" w:eastAsia="en-US" w:bidi="ar-SA"/>
      </w:rPr>
    </w:lvl>
    <w:lvl w:ilvl="3">
      <w:numFmt w:val="bullet"/>
      <w:lvlText w:val="•"/>
      <w:lvlJc w:val="left"/>
      <w:pPr>
        <w:ind w:left="1975" w:hanging="284"/>
      </w:pPr>
      <w:rPr>
        <w:rFonts w:hint="default"/>
        <w:lang w:val="id" w:eastAsia="en-US" w:bidi="ar-SA"/>
      </w:rPr>
    </w:lvl>
    <w:lvl w:ilvl="4">
      <w:numFmt w:val="bullet"/>
      <w:lvlText w:val="•"/>
      <w:lvlJc w:val="left"/>
      <w:pPr>
        <w:ind w:left="2407" w:hanging="284"/>
      </w:pPr>
      <w:rPr>
        <w:rFonts w:hint="default"/>
        <w:lang w:val="id" w:eastAsia="en-US" w:bidi="ar-SA"/>
      </w:rPr>
    </w:lvl>
    <w:lvl w:ilvl="5">
      <w:numFmt w:val="bullet"/>
      <w:lvlText w:val="•"/>
      <w:lvlJc w:val="left"/>
      <w:pPr>
        <w:ind w:left="2838" w:hanging="284"/>
      </w:pPr>
      <w:rPr>
        <w:rFonts w:hint="default"/>
        <w:lang w:val="id" w:eastAsia="en-US" w:bidi="ar-SA"/>
      </w:rPr>
    </w:lvl>
    <w:lvl w:ilvl="6">
      <w:numFmt w:val="bullet"/>
      <w:lvlText w:val="•"/>
      <w:lvlJc w:val="left"/>
      <w:pPr>
        <w:ind w:left="3270" w:hanging="284"/>
      </w:pPr>
      <w:rPr>
        <w:rFonts w:hint="default"/>
        <w:lang w:val="id" w:eastAsia="en-US" w:bidi="ar-SA"/>
      </w:rPr>
    </w:lvl>
    <w:lvl w:ilvl="7">
      <w:numFmt w:val="bullet"/>
      <w:lvlText w:val="•"/>
      <w:lvlJc w:val="left"/>
      <w:pPr>
        <w:ind w:left="3702" w:hanging="284"/>
      </w:pPr>
      <w:rPr>
        <w:rFonts w:hint="default"/>
        <w:lang w:val="id" w:eastAsia="en-US" w:bidi="ar-SA"/>
      </w:rPr>
    </w:lvl>
    <w:lvl w:ilvl="8">
      <w:numFmt w:val="bullet"/>
      <w:lvlText w:val="•"/>
      <w:lvlJc w:val="left"/>
      <w:pPr>
        <w:ind w:left="4134" w:hanging="284"/>
      </w:pPr>
      <w:rPr>
        <w:rFonts w:hint="default"/>
        <w:lang w:val="id" w:eastAsia="en-US" w:bidi="ar-SA"/>
      </w:rPr>
    </w:lvl>
  </w:abstractNum>
  <w:abstractNum w:abstractNumId="7" w15:restartNumberingAfterBreak="0">
    <w:nsid w:val="72183CF9"/>
    <w:multiLevelType w:val="multilevel"/>
    <w:tmpl w:val="72183CF9"/>
    <w:lvl w:ilvl="0">
      <w:start w:val="1"/>
      <w:numFmt w:val="decimal"/>
      <w:lvlText w:val="%1."/>
      <w:lvlJc w:val="left"/>
      <w:pPr>
        <w:ind w:left="691" w:hanging="284"/>
        <w:jc w:val="left"/>
      </w:pPr>
      <w:rPr>
        <w:rFonts w:ascii="Arial" w:eastAsia="Arial" w:hAnsi="Arial" w:cs="Arial" w:hint="default"/>
        <w:color w:val="231F20"/>
        <w:w w:val="98"/>
        <w:sz w:val="20"/>
        <w:szCs w:val="20"/>
        <w:lang w:val="id" w:eastAsia="en-US" w:bidi="ar-SA"/>
      </w:rPr>
    </w:lvl>
    <w:lvl w:ilvl="1">
      <w:numFmt w:val="bullet"/>
      <w:lvlText w:val="•"/>
      <w:lvlJc w:val="left"/>
      <w:pPr>
        <w:ind w:left="1122" w:hanging="284"/>
      </w:pPr>
      <w:rPr>
        <w:rFonts w:hint="default"/>
        <w:lang w:val="id" w:eastAsia="en-US" w:bidi="ar-SA"/>
      </w:rPr>
    </w:lvl>
    <w:lvl w:ilvl="2">
      <w:numFmt w:val="bullet"/>
      <w:lvlText w:val="•"/>
      <w:lvlJc w:val="left"/>
      <w:pPr>
        <w:ind w:left="1545" w:hanging="284"/>
      </w:pPr>
      <w:rPr>
        <w:rFonts w:hint="default"/>
        <w:lang w:val="id" w:eastAsia="en-US" w:bidi="ar-SA"/>
      </w:rPr>
    </w:lvl>
    <w:lvl w:ilvl="3">
      <w:numFmt w:val="bullet"/>
      <w:lvlText w:val="•"/>
      <w:lvlJc w:val="left"/>
      <w:pPr>
        <w:ind w:left="1967" w:hanging="284"/>
      </w:pPr>
      <w:rPr>
        <w:rFonts w:hint="default"/>
        <w:lang w:val="id" w:eastAsia="en-US" w:bidi="ar-SA"/>
      </w:rPr>
    </w:lvl>
    <w:lvl w:ilvl="4">
      <w:numFmt w:val="bullet"/>
      <w:lvlText w:val="•"/>
      <w:lvlJc w:val="left"/>
      <w:pPr>
        <w:ind w:left="2390" w:hanging="284"/>
      </w:pPr>
      <w:rPr>
        <w:rFonts w:hint="default"/>
        <w:lang w:val="id" w:eastAsia="en-US" w:bidi="ar-SA"/>
      </w:rPr>
    </w:lvl>
    <w:lvl w:ilvl="5">
      <w:numFmt w:val="bullet"/>
      <w:lvlText w:val="•"/>
      <w:lvlJc w:val="left"/>
      <w:pPr>
        <w:ind w:left="2812" w:hanging="284"/>
      </w:pPr>
      <w:rPr>
        <w:rFonts w:hint="default"/>
        <w:lang w:val="id" w:eastAsia="en-US" w:bidi="ar-SA"/>
      </w:rPr>
    </w:lvl>
    <w:lvl w:ilvl="6">
      <w:numFmt w:val="bullet"/>
      <w:lvlText w:val="•"/>
      <w:lvlJc w:val="left"/>
      <w:pPr>
        <w:ind w:left="3235" w:hanging="284"/>
      </w:pPr>
      <w:rPr>
        <w:rFonts w:hint="default"/>
        <w:lang w:val="id" w:eastAsia="en-US" w:bidi="ar-SA"/>
      </w:rPr>
    </w:lvl>
    <w:lvl w:ilvl="7">
      <w:numFmt w:val="bullet"/>
      <w:lvlText w:val="•"/>
      <w:lvlJc w:val="left"/>
      <w:pPr>
        <w:ind w:left="3658" w:hanging="284"/>
      </w:pPr>
      <w:rPr>
        <w:rFonts w:hint="default"/>
        <w:lang w:val="id" w:eastAsia="en-US" w:bidi="ar-SA"/>
      </w:rPr>
    </w:lvl>
    <w:lvl w:ilvl="8">
      <w:numFmt w:val="bullet"/>
      <w:lvlText w:val="•"/>
      <w:lvlJc w:val="left"/>
      <w:pPr>
        <w:ind w:left="4080" w:hanging="284"/>
      </w:pPr>
      <w:rPr>
        <w:rFonts w:hint="default"/>
        <w:lang w:val="id" w:eastAsia="en-US" w:bidi="ar-SA"/>
      </w:rPr>
    </w:lvl>
  </w:abstractNum>
  <w:num w:numId="1">
    <w:abstractNumId w:val="3"/>
  </w:num>
  <w:num w:numId="2">
    <w:abstractNumId w:val="6"/>
  </w:num>
  <w:num w:numId="3">
    <w:abstractNumId w:val="1"/>
  </w:num>
  <w:num w:numId="4">
    <w:abstractNumId w:val="0"/>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1F53"/>
    <w:rsid w:val="003B7E7D"/>
    <w:rsid w:val="00447EAA"/>
    <w:rsid w:val="00FC1F53"/>
    <w:rsid w:val="72BB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1"/>
    </o:shapelayout>
  </w:shapeDefaults>
  <w:decimalSymbol w:val=","/>
  <w:listSeparator w:val=";"/>
  <w14:docId w14:val="4D64999C"/>
  <w15:docId w15:val="{ECAC0085-5EE4-44E0-815E-73E0FEF2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id"/>
    </w:rPr>
  </w:style>
  <w:style w:type="paragraph" w:styleId="Heading1">
    <w:name w:val="heading 1"/>
    <w:basedOn w:val="Normal"/>
    <w:next w:val="Normal"/>
    <w:uiPriority w:val="1"/>
    <w:qFormat/>
    <w:pPr>
      <w:spacing w:before="14"/>
      <w:ind w:left="386"/>
      <w:outlineLvl w:val="0"/>
    </w:pPr>
    <w:rPr>
      <w:sz w:val="28"/>
      <w:szCs w:val="28"/>
    </w:rPr>
  </w:style>
  <w:style w:type="paragraph" w:styleId="Heading2">
    <w:name w:val="heading 2"/>
    <w:basedOn w:val="Normal"/>
    <w:next w:val="Normal"/>
    <w:uiPriority w:val="1"/>
    <w:qFormat/>
    <w:pPr>
      <w:spacing w:before="109"/>
      <w:ind w:left="388"/>
      <w:outlineLvl w:val="1"/>
    </w:pPr>
    <w:rPr>
      <w:b/>
      <w:bCs/>
      <w:sz w:val="24"/>
      <w:szCs w:val="24"/>
    </w:rPr>
  </w:style>
  <w:style w:type="paragraph" w:styleId="Heading3">
    <w:name w:val="heading 3"/>
    <w:basedOn w:val="Normal"/>
    <w:next w:val="Normal"/>
    <w:uiPriority w:val="1"/>
    <w:qFormat/>
    <w:pPr>
      <w:ind w:left="406"/>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uiPriority w:val="1"/>
    <w:qFormat/>
    <w:pPr>
      <w:spacing w:before="95"/>
      <w:ind w:left="5806"/>
    </w:pPr>
    <w:rPr>
      <w:sz w:val="36"/>
      <w:szCs w:val="3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98"/>
      <w:ind w:left="678" w:right="38" w:hanging="290"/>
      <w:jc w:val="both"/>
    </w:pPr>
  </w:style>
  <w:style w:type="paragraph" w:customStyle="1" w:styleId="TableParagraph">
    <w:name w:val="Table Paragraph"/>
    <w:basedOn w:val="Normal"/>
    <w:uiPriority w:val="1"/>
    <w:qFormat/>
  </w:style>
  <w:style w:type="character" w:styleId="Hyperlink">
    <w:name w:val="Hyperlink"/>
    <w:basedOn w:val="DefaultParagraphFont"/>
    <w:rsid w:val="00447EAA"/>
    <w:rPr>
      <w:color w:val="0000FF" w:themeColor="hyperlink"/>
      <w:u w:val="single"/>
    </w:rPr>
  </w:style>
  <w:style w:type="character" w:styleId="UnresolvedMention">
    <w:name w:val="Unresolved Mention"/>
    <w:basedOn w:val="DefaultParagraphFont"/>
    <w:uiPriority w:val="99"/>
    <w:semiHidden/>
    <w:unhideWhenUsed/>
    <w:rsid w:val="00447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customer.idn@prudential.co.i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asuransiku.co.i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2.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mailto:.idn@prudential.co.id" TargetMode="Externa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1"/>
    <customShpInfo spid="_x0000_s2052"/>
    <customShpInfo spid="_x0000_s2053"/>
    <customShpInfo spid="_x0000_s2049"/>
    <customShpInfo spid="_x0000_s2055"/>
    <customShpInfo spid="_x0000_s2056"/>
    <customShpInfo spid="_x0000_s2057"/>
    <customShpInfo spid="_x0000_s2058"/>
    <customShpInfo spid="_x0000_s2054"/>
    <customShpInfo spid="_x0000_s2060"/>
    <customShpInfo spid="_x0000_s2061"/>
    <customShpInfo spid="_x0000_s2062"/>
    <customShpInfo spid="_x0000_s2063"/>
    <customShpInfo spid="_x0000_s2059"/>
    <customShpInfo spid="_x0000_s2065"/>
    <customShpInfo spid="_x0000_s2066"/>
    <customShpInfo spid="_x0000_s2067"/>
    <customShpInfo spid="_x0000_s2068"/>
    <customShpInfo spid="_x0000_s2064"/>
    <customShpInfo spid="_x0000_s2070"/>
    <customShpInfo spid="_x0000_s2071"/>
    <customShpInfo spid="_x0000_s2072"/>
    <customShpInfo spid="_x0000_s2073"/>
    <customShpInfo spid="_x0000_s2069"/>
    <customShpInfo spid="_x0000_s2074"/>
    <customShpInfo spid="_x0000_s2076"/>
    <customShpInfo spid="_x0000_s2077"/>
    <customShpInfo spid="_x0000_s2078"/>
    <customShpInfo spid="_x0000_s2079"/>
    <customShpInfo spid="_x0000_s2075"/>
    <customShpInfo spid="_x0000_s2081"/>
    <customShpInfo spid="_x0000_s2082"/>
    <customShpInfo spid="_x0000_s2083"/>
    <customShpInfo spid="_x0000_s2084"/>
    <customShpInfo spid="_x0000_s2080"/>
    <customShpInfo spid="_x0000_s2085"/>
    <customShpInfo spid="_x0000_s2087"/>
    <customShpInfo spid="_x0000_s2088"/>
    <customShpInfo spid="_x0000_s2089"/>
    <customShpInfo spid="_x0000_s2090"/>
    <customShpInfo spid="_x0000_s2086"/>
    <customShpInfo spid="_x0000_s2092"/>
    <customShpInfo spid="_x0000_s2093"/>
    <customShpInfo spid="_x0000_s2094"/>
    <customShpInfo spid="_x0000_s2095"/>
    <customShpInfo spid="_x0000_s2091"/>
    <customShpInfo spid="_x0000_s2097"/>
    <customShpInfo spid="_x0000_s2098"/>
    <customShpInfo spid="_x0000_s2099"/>
    <customShpInfo spid="_x0000_s2100"/>
    <customShpInfo spid="_x0000_s2096"/>
    <customShpInfo spid="_x0000_s2102"/>
    <customShpInfo spid="_x0000_s2103"/>
    <customShpInfo spid="_x0000_s2104"/>
    <customShpInfo spid="_x0000_s2105"/>
    <customShpInfo spid="_x0000_s2101"/>
    <customShpInfo spid="_x0000_s2107"/>
    <customShpInfo spid="_x0000_s2108"/>
    <customShpInfo spid="_x0000_s2109"/>
    <customShpInfo spid="_x0000_s2110"/>
    <customShpInfo spid="_x0000_s2106"/>
    <customShpInfo spid="_x0000_s2112"/>
    <customShpInfo spid="_x0000_s2113"/>
    <customShpInfo spid="_x0000_s2114"/>
    <customShpInfo spid="_x0000_s2115"/>
    <customShpInfo spid="_x0000_s2111"/>
    <customShpInfo spid="_x0000_s1036"/>
    <customShpInfo spid="_x0000_s1037"/>
    <customShpInfo spid="_x0000_s1038"/>
    <customShpInfo spid="_x0000_s1039"/>
    <customShpInfo spid="_x0000_s1040"/>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42"/>
    <customShpInfo spid="_x0000_s1052"/>
    <customShpInfo spid="_x0000_s1053"/>
    <customShpInfo spid="_x0000_s1051"/>
    <customShpInfo spid="_x0000_s1055"/>
    <customShpInfo spid="_x0000_s1056"/>
    <customShpInfo spid="_x0000_s1054"/>
    <customShpInfo spid="_x0000_s1058"/>
    <customShpInfo spid="_x0000_s1059"/>
    <customShpInfo spid="_x0000_s1060"/>
    <customShpInfo spid="_x0000_s1061"/>
    <customShpInfo spid="_x0000_s1057"/>
    <customShpInfo spid="_x0000_s1063"/>
    <customShpInfo spid="_x0000_s1064"/>
    <customShpInfo spid="_x0000_s1062"/>
    <customShpInfo spid="_x0000_s1065"/>
    <customShpInfo spid="_x0000_s1067"/>
    <customShpInfo spid="_x0000_s1068"/>
    <customShpInfo spid="_x0000_s1066"/>
    <customShpInfo spid="_x0000_s1070"/>
    <customShpInfo spid="_x0000_s1069"/>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87"/>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099"/>
    <customShpInfo spid="_x0000_s1139"/>
    <customShpInfo spid="_x0000_s1140"/>
    <customShpInfo spid="_x0000_s1141"/>
    <customShpInfo spid="_x0000_s1142"/>
    <customShpInfo spid="_x0000_s1143"/>
    <customShpInfo spid="_x0000_s1144"/>
    <customShpInfo spid="_x0000_s1146"/>
    <customShpInfo spid="_x0000_s1147"/>
    <customShpInfo spid="_x0000_s1148"/>
    <customShpInfo spid="_x0000_s1149"/>
    <customShpInfo spid="_x0000_s1145"/>
    <customShpInfo spid="_x0000_s1150"/>
    <customShpInfo spid="_x0000_s1151"/>
    <customShpInfo spid="_x0000_s1152"/>
    <customShpInfo spid="_x0000_s1154"/>
    <customShpInfo spid="_x0000_s1155"/>
    <customShpInfo spid="_x0000_s1156"/>
    <customShpInfo spid="_x0000_s1157"/>
    <customShpInfo spid="_x0000_s1158"/>
    <customShpInfo spid="_x0000_s1159"/>
    <customShpInfo spid="_x0000_s1153"/>
    <customShpInfo spid="_x0000_s1160"/>
    <customShpInfo spid="_x0000_s1161"/>
    <customShpInfo spid="_x0000_s1162"/>
    <customShpInfo spid="_x0000_s1163"/>
    <customShpInfo spid="_x0000_s1164"/>
    <customShpInfo spid="_x0000_s1166"/>
    <customShpInfo spid="_x0000_s1167"/>
    <customShpInfo spid="_x0000_s1168"/>
    <customShpInfo spid="_x0000_s1169"/>
    <customShpInfo spid="_x0000_s1170"/>
    <customShpInfo spid="_x0000_s1171"/>
    <customShpInfo spid="_x0000_s1165"/>
    <customShpInfo spid="_x0000_s1172"/>
    <customShpInfo spid="_x0000_s1174"/>
    <customShpInfo spid="_x0000_s1175"/>
    <customShpInfo spid="_x0000_s1176"/>
    <customShpInfo spid="_x0000_s1177"/>
    <customShpInfo spid="_x0000_s1178"/>
    <customShpInfo spid="_x0000_s1179"/>
    <customShpInfo spid="_x0000_s1180"/>
    <customShpInfo spid="_x0000_s1181"/>
    <customShpInfo spid="_x0000_s1173"/>
    <customShpInfo spid="_x0000_s1182"/>
    <customShpInfo spid="_x0000_s1183"/>
    <customShpInfo spid="_x0000_s1184"/>
    <customShpInfo spid="_x0000_s1185"/>
    <customShpInfo spid="_x0000_s1186"/>
    <customShpInfo spid="_x0000_s1187"/>
    <customShpInfo spid="_x0000_s1189"/>
    <customShpInfo spid="_x0000_s1188"/>
    <customShpInfo spid="_x0000_s1190"/>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191"/>
    <customShpInfo spid="_x0000_s12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2153</Words>
  <Characters>12273</Characters>
  <Application>Microsoft Office Word</Application>
  <DocSecurity>0</DocSecurity>
  <Lines>102</Lines>
  <Paragraphs>28</Paragraphs>
  <ScaleCrop>false</ScaleCrop>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BOOKLET_PSEP_2018_06_28</dc:title>
  <dc:creator>fs</dc:creator>
  <cp:lastModifiedBy>KIKI</cp:lastModifiedBy>
  <cp:revision>2</cp:revision>
  <dcterms:created xsi:type="dcterms:W3CDTF">2021-05-19T02:31:00Z</dcterms:created>
  <dcterms:modified xsi:type="dcterms:W3CDTF">2021-06-02T00:09:00Z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Adobe Illustrator CS6 (Windows)</vt:lpwstr>
  </property>
  <property fmtid="{D5CDD505-2E9C-101B-9397-08002B2CF9AE}" pid="4" name="LastSaved">
    <vt:filetime>2021-05-19T00:00:00Z</vt:filetime>
  </property>
  <property fmtid="{D5CDD505-2E9C-101B-9397-08002B2CF9AE}" pid="5" name="KSOProductBuildVer">
    <vt:lpwstr>1033-11.2.0.10132</vt:lpwstr>
  </property>
</Properties>
</file>